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sz w:val="24"/>
          <w:szCs w:val="24"/>
        </w:rPr>
      </w:pPr>
    </w:p>
    <w:tbl>
      <w:tblPr>
        <w:tblStyle w:val="67"/>
        <w:tblW w:w="935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55"/>
      </w:tblGrid>
      <w:t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  <w:rtl w:val="0"/>
              </w:rPr>
              <w:t>МИНИСТЕРСТВО НАУКИ И ВЫСШЕГО ОБРАЗОВАНИЯ РОССИЙСКОЙ ФЕДЕРАЦИИ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rtl w:val="0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rtl w:val="0"/>
              </w:rPr>
              <w:t>(ФГБОУ ВО «МГУТУ ИМ. К.Г. РАЗУМОВСКОГО (ПКУ)»)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rtl w:val="0"/>
              </w:rPr>
              <w:t>УНИВЕРСИТЕТСКИЙ КОЛЛЕДЖ ИНФОРМАЦИОННЫХ ТЕХНОЛОГИЙ</w:t>
            </w:r>
          </w:p>
        </w:tc>
      </w:tr>
    </w:tbl>
    <w:p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tbl>
      <w:tblPr>
        <w:tblStyle w:val="68"/>
        <w:tblW w:w="935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5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  <w:rtl w:val="0"/>
              </w:rPr>
              <w:t>КУРСОВОЙ ПРОЕКТ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 xml:space="preserve">по междисциплинарному курсу: МДК.02.02. Технология разработки и </w:t>
            </w:r>
            <w:r>
              <w:rPr>
                <w:rtl w:val="0"/>
              </w:rPr>
              <w:t>защиты</w:t>
            </w:r>
            <w:r>
              <w:rPr>
                <w:color w:val="000000"/>
                <w:rtl w:val="0"/>
              </w:rPr>
              <w:t xml:space="preserve"> баз данных.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rtl w:val="0"/>
              </w:rPr>
              <w:t>на тему: Разработка информационной системы для любителя видеоигр.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студен</w:t>
            </w:r>
            <w:r>
              <w:rPr>
                <w:rtl w:val="0"/>
              </w:rPr>
              <w:t>т</w:t>
            </w:r>
            <w:r>
              <w:rPr>
                <w:rFonts w:hint="default"/>
                <w:rtl w:val="0"/>
                <w:lang w:val="ru-RU"/>
              </w:rPr>
              <w:t>ки</w:t>
            </w:r>
            <w:r>
              <w:rPr>
                <w:color w:val="000000"/>
                <w:rtl w:val="0"/>
              </w:rPr>
              <w:t xml:space="preserve"> группы </w:t>
            </w:r>
            <w:r>
              <w:rPr>
                <w:rtl w:val="0"/>
              </w:rPr>
              <w:t>ПКС-</w:t>
            </w:r>
            <w:r>
              <w:rPr>
                <w:rFonts w:hint="default"/>
                <w:rtl w:val="0"/>
                <w:lang w:val="ru-RU"/>
              </w:rPr>
              <w:t>4</w:t>
            </w:r>
            <w:r>
              <w:rPr>
                <w:rtl w:val="0"/>
              </w:rPr>
              <w:t>0</w:t>
            </w:r>
            <w:r>
              <w:rPr>
                <w:rFonts w:hint="default"/>
                <w:rtl w:val="0"/>
                <w:lang w:val="ru-RU"/>
              </w:rPr>
              <w:t>4</w:t>
            </w:r>
            <w:r>
              <w:rPr>
                <w:rtl w:val="0"/>
              </w:rPr>
              <w:t> </w:t>
            </w:r>
          </w:p>
          <w:p>
            <w:pPr>
              <w:spacing w:after="0" w:line="240" w:lineRule="auto"/>
              <w:ind w:firstLine="45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специальности</w:t>
            </w:r>
            <w:r>
              <w:rPr>
                <w:color w:val="FF0000"/>
                <w:rtl w:val="0"/>
              </w:rPr>
              <w:t xml:space="preserve"> </w:t>
            </w:r>
            <w:r>
              <w:rPr>
                <w:color w:val="000000"/>
                <w:rtl w:val="0"/>
              </w:rPr>
              <w:t>09.02.03 Программирование в компьютерных системах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tl w:val="0"/>
                <w:lang w:val="ru-RU"/>
              </w:rPr>
              <w:t>Беляевой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Ангелины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Вячеславовны</w:t>
            </w:r>
          </w:p>
        </w:tc>
      </w:tr>
    </w:tbl>
    <w:p>
      <w:pPr>
        <w:spacing w:after="240" w:line="240" w:lineRule="auto"/>
        <w:rPr>
          <w:sz w:val="24"/>
          <w:szCs w:val="24"/>
        </w:rPr>
      </w:pPr>
    </w:p>
    <w:tbl>
      <w:tblPr>
        <w:tblStyle w:val="69"/>
        <w:tblW w:w="9132" w:type="dxa"/>
        <w:tblInd w:w="-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29"/>
        <w:gridCol w:w="1418"/>
        <w:gridCol w:w="2185"/>
      </w:tblGrid>
      <w:tr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Студент</w:t>
            </w:r>
          </w:p>
        </w:tc>
        <w:tc>
          <w:tcPr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tl w:val="0"/>
                <w:lang w:val="ru-RU"/>
              </w:rPr>
              <w:t>А</w:t>
            </w:r>
            <w:r>
              <w:rPr>
                <w:rtl w:val="0"/>
              </w:rPr>
              <w:t xml:space="preserve">.В. </w:t>
            </w:r>
            <w:r>
              <w:rPr>
                <w:rtl w:val="0"/>
                <w:lang w:val="ru-RU"/>
              </w:rPr>
              <w:t>Беляева</w:t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Руководитель курсового проекта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Е.А. Ларионова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4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А.И. Глускер</w:t>
            </w:r>
          </w:p>
        </w:tc>
      </w:tr>
    </w:tbl>
    <w:p>
      <w:pPr>
        <w:spacing w:after="240" w:line="240" w:lineRule="auto"/>
        <w:rPr>
          <w:sz w:val="24"/>
          <w:szCs w:val="24"/>
        </w:rPr>
      </w:pPr>
    </w:p>
    <w:tbl>
      <w:tblPr>
        <w:tblStyle w:val="70"/>
        <w:tblW w:w="935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87"/>
        <w:gridCol w:w="1417"/>
        <w:gridCol w:w="255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Дата защиты «____» ___________ 2021 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Оценка:____________________________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firstLine="37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Заведующий отделением № 1</w:t>
            </w:r>
          </w:p>
        </w:tc>
        <w:tc>
          <w:tcPr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left="82" w:hanging="48"/>
              <w:jc w:val="left"/>
              <w:rPr>
                <w:sz w:val="24"/>
                <w:szCs w:val="24"/>
              </w:rPr>
            </w:pPr>
            <w:r>
              <w:rPr>
                <w:color w:val="000000"/>
                <w:rtl w:val="0"/>
              </w:rPr>
              <w:t>И. А. Миланова</w:t>
            </w:r>
          </w:p>
        </w:tc>
      </w:tr>
    </w:tbl>
    <w:p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br w:type="textWrapping"/>
      </w:r>
    </w:p>
    <w:p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rtl w:val="0"/>
        </w:rPr>
        <w:t>Москва</w:t>
      </w:r>
    </w:p>
    <w:p>
      <w:pPr>
        <w:spacing w:after="0" w:line="240" w:lineRule="auto"/>
        <w:jc w:val="center"/>
        <w:rPr>
          <w:color w:val="000000"/>
        </w:rPr>
      </w:pPr>
      <w:r>
        <w:rPr>
          <w:color w:val="000000"/>
          <w:rtl w:val="0"/>
        </w:rPr>
        <w:t>2021</w:t>
      </w:r>
    </w:p>
    <w:p>
      <w:pPr>
        <w:rPr>
          <w:color w:val="000000"/>
        </w:rPr>
      </w:pPr>
      <w:r>
        <w:br w:type="page"/>
      </w: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0"/>
        <w:ind w:firstLine="0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  <w:rtl w:val="0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"_heading=h.4f1mdlm"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ОБЩАЯ ЧАСТЬ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Назначение и цели создания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Объект исследования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Предметная область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Основная цель проекта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Обзор и анализ предметной области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Жизненный цикл базы данных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1.4.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Выбор и характеристика СУБД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1.5.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Выбор и характеристика среды разработки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_heading=h.111kx3o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СПЕЦИАЛЬНАЯ ЧАСТЬ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_heading=h.3l18frh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Постановка задачи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_heading=h.206ipza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Архитектура информационной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Логическая модель базы данных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2.4.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_heading=h.2zbgiuw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Нормализация отношений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2.5.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_heading=h.1egqt2p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Описание таблиц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11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2.6.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_heading=h.3ygebqi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Другие объекты базы данных (представления, хранимые процедуры, триггеры, имена входа, пользователи)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12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2.7.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_heading=h.2dlolyb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Разработка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12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2.7.1.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_heading=h.sqyw64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Диаграмма вариантов использования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"_heading=h.3cqmetx"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2.7.2.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"_heading=h.3cqmetx"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_heading=h.3cqmetx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Решение главной задачи проекта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"_heading=h.4bvk7pj"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2.7.3.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"_heading=h.4bvk7pj"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_heading=h.4bvk7pj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Тестирование приложения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"_heading=h.2r0uhxc"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2.7.4.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"_heading=h.2r0uhxc"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_heading=h.2r0uhxc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Защита информационной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17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77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"_heading=h.1664s55"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2.8.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"_heading=h.1664s55"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_heading=h.1664s55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Инструкция пользователю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"_heading=h.3q5sasy"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2.8.1.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"_heading=h.3q5sasy"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_heading=h.3q5sasy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Общие сведения об информационной системе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"_heading=h.25b2l0r"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2.8.2.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"_heading=h.25b2l0r"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_heading=h.25b2l0r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Требования к техническим средствам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18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"_heading=h.kgcv8k"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2.8.3.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"_heading=h.kgcv8k"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_heading=h.kgcv8k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Требования к программным средствам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981"/>
              <w:tab w:val="right" w:pos="9345"/>
            </w:tabs>
            <w:spacing w:before="0" w:after="100" w:line="360" w:lineRule="auto"/>
            <w:ind w:left="280" w:right="0" w:firstLine="57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"_heading=h.34g0dwd"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2.8.4.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"_heading=h.34g0dwd"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_heading=h.34g0dwd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Настройка информационной системы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19</w:t>
          </w:r>
          <w: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"_heading=h.1jlao46"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ЗАКЛЮЧЕНИЕ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"_heading=h.43ky6rz"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СПИСОК ИСПОЛЬЗОВАННОЙ ЛИТЕРАТУРЫ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"_heading=h.2iq8gzs"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ПРИЛОЖЕНИЕ А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360" w:lineRule="auto"/>
            <w:ind w:left="0" w:right="0" w:firstLine="851"/>
            <w:jc w:val="both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"_heading=h.xvir7l"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Приложение Б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sz w:val="24"/>
          <w:szCs w:val="24"/>
        </w:rPr>
      </w:pPr>
      <w:r>
        <w:br w:type="page"/>
      </w:r>
    </w:p>
    <w:p>
      <w:pPr>
        <w:pStyle w:val="2"/>
      </w:pPr>
      <w:bookmarkStart w:id="0" w:name="_heading=h.4f1mdlm" w:colFirst="0" w:colLast="0"/>
      <w:bookmarkEnd w:id="0"/>
      <w:r>
        <w:rPr>
          <w:rtl w:val="0"/>
        </w:rPr>
        <w:t>ВВЕДЕНИЕ</w:t>
      </w:r>
    </w:p>
    <w:p/>
    <w:p>
      <w:r>
        <w:rPr>
          <w:rtl w:val="0"/>
        </w:rPr>
        <w:t>Курсовой проект посвящен одной из частей современной культуры, а точнее – видеоиграм. Игровая индустрия в наше время является часто обсуждаемой темой и ей посвящены некоторые мероприятия, на которых обсуждают предстоящие новинки. Такими мероприятиями являются, например, известное в мире «Electronic Entertainment Expo» (E3) и Российское мероприятие «Игромир». Однако многие стали забывать о тех играх, которые выходили раньше и тех, которым уже десятки лет.</w:t>
      </w:r>
    </w:p>
    <w:p>
      <w:r>
        <w:rPr>
          <w:rtl w:val="0"/>
        </w:rPr>
        <w:t>Основная цель проекта – создание видеоигровой библиотеки с подключением базы данных с SQL.</w:t>
      </w:r>
    </w:p>
    <w:p>
      <w:r>
        <w:rPr>
          <w:rtl w:val="0"/>
        </w:rPr>
        <w:t>Краткий анализ предметной области</w:t>
      </w:r>
    </w:p>
    <w:p>
      <w:r>
        <w:rPr>
          <w:rtl w:val="0"/>
        </w:rPr>
        <w:t>Анализ существующих систем, связанных с моей темой, показал, что информационная система имеет клиент-серверную архитектуру и может состоять из следующих компонентов: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571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база данных,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571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бэкенд (логика),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360" w:lineRule="auto"/>
        <w:ind w:left="1571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фронтенд (клиентская часть),</w:t>
      </w:r>
    </w:p>
    <w:p>
      <w:r>
        <w:rPr>
          <w:rtl w:val="0"/>
        </w:rPr>
        <w:t>Обзор существующих приложений в рассматриваемой предметной области</w:t>
      </w:r>
    </w:p>
    <w:p>
      <w:r>
        <w:rPr>
          <w:rtl w:val="0"/>
        </w:rPr>
        <w:t>В курсовом проекте рассматривались следующие «Библиотеки игр»: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571" w:hanging="360"/>
        <w:rPr>
          <w:color w:val="000000"/>
        </w:rPr>
      </w:pPr>
      <w:r>
        <w:rPr>
          <w:color w:val="000000"/>
          <w:rtl w:val="0"/>
        </w:rPr>
        <w:t>Steam – магазин игровой дистрибуции с возможностью покупки игр (не входит в основную цель проекта). Известный онлайн магазин с внушительной библиотекой игр и красивым интуитивно понятным дизайном.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571" w:hanging="360"/>
        <w:rPr>
          <w:color w:val="000000"/>
        </w:rPr>
      </w:pPr>
      <w:r>
        <w:rPr>
          <w:color w:val="000000"/>
          <w:rtl w:val="0"/>
        </w:rPr>
        <w:t>Epic Games Store – такой же магазин игровой дистрибуции, появившийся в 2019 году и став популярным за счёт бесплатных раздач игр, среди который были и крупные проекты.</w:t>
      </w:r>
    </w:p>
    <w:p>
      <w:r>
        <w:rPr>
          <w:rtl w:val="0"/>
        </w:rPr>
        <w:t>Анализ этих приложений показал, как можно с помощью интуитивно понятного интерфейса представлять игры различных жанров.</w:t>
      </w:r>
    </w:p>
    <w:p>
      <w:r>
        <w:rPr>
          <w:rtl w:val="0"/>
        </w:rPr>
        <w:t>Задачи проекта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Анализ предметной области;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Проектирование базы данных средствами SQL;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Разработка приложения средствами Visual Studio 2019;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Защита базы данных и приложения;</w:t>
      </w:r>
    </w:p>
    <w:p>
      <w:r>
        <w:rPr>
          <w:rtl w:val="0"/>
        </w:rPr>
        <w:t>Возможности приложения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 xml:space="preserve">Возможность переходить на </w:t>
      </w:r>
      <w:r>
        <w:rPr>
          <w:rtl w:val="0"/>
        </w:rPr>
        <w:t>интересующие</w:t>
      </w:r>
      <w:r>
        <w:rPr>
          <w:color w:val="000000"/>
          <w:rtl w:val="0"/>
        </w:rPr>
        <w:t xml:space="preserve"> разделы (игры, жанры, студии, платформы)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color w:val="000000"/>
          <w:rtl w:val="0"/>
        </w:rPr>
        <w:t xml:space="preserve"> Возможность оценивать игры по 5 балльной шкале</w:t>
      </w:r>
    </w:p>
    <w:p>
      <w:pPr>
        <w:spacing w:after="160"/>
        <w:ind w:firstLine="0"/>
        <w:jc w:val="left"/>
      </w:pPr>
      <w:r>
        <w:br w:type="page"/>
      </w:r>
    </w:p>
    <w:p>
      <w:pPr>
        <w:pStyle w:val="2"/>
        <w:numPr>
          <w:ilvl w:val="0"/>
          <w:numId w:val="5"/>
        </w:numPr>
        <w:ind w:left="567" w:hanging="567"/>
      </w:pPr>
      <w:bookmarkStart w:id="1" w:name="_heading=h.2u6wntf" w:colFirst="0" w:colLast="0"/>
      <w:bookmarkEnd w:id="1"/>
      <w:r>
        <w:rPr>
          <w:rtl w:val="0"/>
        </w:rPr>
        <w:t>ОБЩАЯ ЧАСТЬ</w:t>
      </w:r>
    </w:p>
    <w:p>
      <w:pPr>
        <w:pStyle w:val="3"/>
        <w:numPr>
          <w:ilvl w:val="1"/>
          <w:numId w:val="6"/>
        </w:numPr>
        <w:ind w:left="851" w:hanging="862"/>
      </w:pPr>
      <w:bookmarkStart w:id="2" w:name="_heading=h.19c6y18" w:colFirst="0" w:colLast="0"/>
      <w:bookmarkEnd w:id="2"/>
      <w:r>
        <w:rPr>
          <w:rtl w:val="0"/>
        </w:rPr>
        <w:t>Назначение и цели создания системы</w:t>
      </w:r>
    </w:p>
    <w:p>
      <w:pPr>
        <w:pStyle w:val="3"/>
        <w:numPr>
          <w:ilvl w:val="2"/>
          <w:numId w:val="6"/>
        </w:numPr>
        <w:ind w:left="567" w:hanging="567"/>
      </w:pPr>
      <w:bookmarkStart w:id="3" w:name="_heading=h.3tbugp1" w:colFirst="0" w:colLast="0"/>
      <w:bookmarkEnd w:id="3"/>
      <w:r>
        <w:rPr>
          <w:rtl w:val="0"/>
        </w:rPr>
        <w:t>Объект исследования</w:t>
      </w:r>
    </w:p>
    <w:p>
      <w:r>
        <w:rPr>
          <w:rtl w:val="0"/>
        </w:rPr>
        <w:t>Информационная система для любителя видеоигр</w:t>
      </w:r>
    </w:p>
    <w:p>
      <w:pPr>
        <w:pStyle w:val="3"/>
        <w:numPr>
          <w:ilvl w:val="2"/>
          <w:numId w:val="6"/>
        </w:numPr>
        <w:ind w:left="567" w:hanging="567"/>
      </w:pPr>
      <w:bookmarkStart w:id="4" w:name="_heading=h.28h4qwu" w:colFirst="0" w:colLast="0"/>
      <w:bookmarkEnd w:id="4"/>
      <w:r>
        <w:rPr>
          <w:rtl w:val="0"/>
        </w:rPr>
        <w:t>Предметная область</w:t>
      </w:r>
    </w:p>
    <w:p>
      <w:r>
        <w:rPr>
          <w:rtl w:val="0"/>
        </w:rPr>
        <w:t>Настольное приложение игровой библиотеки с подключением к базе данных MS SQL SERVER</w:t>
      </w:r>
    </w:p>
    <w:p>
      <w:pPr>
        <w:pStyle w:val="3"/>
        <w:numPr>
          <w:ilvl w:val="2"/>
          <w:numId w:val="6"/>
        </w:numPr>
        <w:ind w:left="567" w:hanging="567"/>
      </w:pPr>
      <w:bookmarkStart w:id="5" w:name="_heading=h.nmf14n" w:colFirst="0" w:colLast="0"/>
      <w:bookmarkEnd w:id="5"/>
      <w:r>
        <w:rPr>
          <w:rtl w:val="0"/>
        </w:rPr>
        <w:t>Основная цель проекта</w:t>
      </w:r>
    </w:p>
    <w:p>
      <w:r>
        <w:rPr>
          <w:rtl w:val="0"/>
        </w:rPr>
        <w:t>Создание настольного приложения игровой библиотеки с подключением к базе данных MS SQL SERVER</w:t>
      </w:r>
    </w:p>
    <w:p>
      <w:pPr>
        <w:pStyle w:val="3"/>
        <w:numPr>
          <w:ilvl w:val="1"/>
          <w:numId w:val="6"/>
        </w:numPr>
        <w:ind w:left="426" w:hanging="437"/>
      </w:pPr>
      <w:bookmarkStart w:id="6" w:name="_heading=h.37m2jsg" w:colFirst="0" w:colLast="0"/>
      <w:bookmarkEnd w:id="6"/>
      <w:r>
        <w:rPr>
          <w:rtl w:val="0"/>
        </w:rPr>
        <w:t>Обзор и анализ предметной области</w:t>
      </w:r>
    </w:p>
    <w:p>
      <w:r>
        <w:rPr>
          <w:rtl w:val="0"/>
        </w:rPr>
        <w:t>База данных создаётся для игроков компьютерны</w:t>
      </w:r>
      <w:r>
        <w:rPr>
          <w:rtl w:val="0"/>
          <w:lang w:val="ru-RU"/>
        </w:rPr>
        <w:t>х</w:t>
      </w:r>
      <w:r>
        <w:rPr>
          <w:rtl w:val="0"/>
        </w:rPr>
        <w:t xml:space="preserve"> игр с желанием изучить те игры, которые выходили в различные периоды</w:t>
      </w:r>
      <w:r>
        <w:rPr>
          <w:rFonts w:hint="default"/>
          <w:rtl w:val="0"/>
          <w:lang w:val="ru-RU"/>
        </w:rPr>
        <w:t>, либо иных жанров</w:t>
      </w:r>
      <w:r>
        <w:rPr>
          <w:rtl w:val="0"/>
        </w:rPr>
        <w:t xml:space="preserve">. БД должна содержать данные о играх, </w:t>
      </w:r>
      <w:r>
        <w:rPr>
          <w:rtl w:val="0"/>
          <w:lang w:val="ru-RU"/>
        </w:rPr>
        <w:t>разработчиках</w:t>
      </w:r>
      <w:r>
        <w:rPr>
          <w:rtl w:val="0"/>
        </w:rPr>
        <w:t xml:space="preserve">, </w:t>
      </w:r>
      <w:r>
        <w:rPr>
          <w:rtl w:val="0"/>
          <w:lang w:val="ru-RU"/>
        </w:rPr>
        <w:t>издателях</w:t>
      </w:r>
      <w:r>
        <w:rPr>
          <w:rFonts w:hint="default"/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датах</w:t>
      </w:r>
      <w:r>
        <w:rPr>
          <w:rFonts w:hint="default"/>
          <w:rtl w:val="0"/>
          <w:lang w:val="ru-RU"/>
        </w:rPr>
        <w:t xml:space="preserve"> релиза, жанрах</w:t>
      </w:r>
      <w:r>
        <w:rPr>
          <w:rtl w:val="0"/>
        </w:rPr>
        <w:t>,</w:t>
      </w:r>
      <w:r>
        <w:rPr>
          <w:rFonts w:hint="default"/>
          <w:rtl w:val="0"/>
          <w:lang w:val="ru-RU"/>
        </w:rPr>
        <w:t xml:space="preserve"> ценах, статусах, режимах,</w:t>
      </w:r>
      <w:r>
        <w:rPr>
          <w:rtl w:val="0"/>
        </w:rPr>
        <w:t xml:space="preserve"> информации о пользователях (Логин и Пароль) и </w:t>
      </w:r>
      <w:r>
        <w:rPr>
          <w:rtl w:val="0"/>
          <w:lang w:val="ru-RU"/>
        </w:rPr>
        <w:t>статусе</w:t>
      </w:r>
      <w:r>
        <w:rPr>
          <w:rFonts w:hint="default"/>
          <w:rtl w:val="0"/>
          <w:lang w:val="ru-RU"/>
        </w:rPr>
        <w:t xml:space="preserve"> аккаунта.</w:t>
      </w:r>
    </w:p>
    <w:p>
      <w:pPr>
        <w:pStyle w:val="3"/>
        <w:numPr>
          <w:ilvl w:val="1"/>
          <w:numId w:val="6"/>
        </w:numPr>
        <w:ind w:left="709" w:hanging="720"/>
      </w:pPr>
      <w:bookmarkStart w:id="7" w:name="_heading=h.1mrcu09" w:colFirst="0" w:colLast="0"/>
      <w:bookmarkEnd w:id="7"/>
      <w:r>
        <w:rPr>
          <w:rtl w:val="0"/>
        </w:rPr>
        <w:t>Жизненный цикл базы данных</w:t>
      </w:r>
    </w:p>
    <w:p>
      <w:r>
        <w:rPr>
          <w:rtl w:val="0"/>
        </w:rPr>
        <w:t>Жизненный цикл всегда состоит из таких аспектов как: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 w:hanging="567"/>
        <w:rPr>
          <w:color w:val="000000"/>
        </w:rPr>
      </w:pPr>
      <w:r>
        <w:rPr>
          <w:color w:val="000000"/>
          <w:rtl w:val="0"/>
        </w:rPr>
        <w:t xml:space="preserve">Анализ. Самая быстрая часть,  Данный этап занял </w:t>
      </w:r>
      <w:r>
        <w:rPr>
          <w:rFonts w:hint="default"/>
          <w:color w:val="000000"/>
          <w:rtl w:val="0"/>
          <w:lang w:val="ru-RU"/>
        </w:rPr>
        <w:t>3</w:t>
      </w:r>
      <w:r>
        <w:rPr>
          <w:color w:val="000000"/>
          <w:rtl w:val="0"/>
        </w:rPr>
        <w:t xml:space="preserve"> дн</w:t>
      </w:r>
      <w:r>
        <w:rPr>
          <w:color w:val="000000"/>
          <w:rtl w:val="0"/>
          <w:lang w:val="ru-RU"/>
        </w:rPr>
        <w:t>я</w:t>
      </w:r>
      <w:r>
        <w:rPr>
          <w:color w:val="000000"/>
          <w:rtl w:val="0"/>
        </w:rPr>
        <w:t>;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 w:hanging="567"/>
        <w:rPr>
          <w:color w:val="000000"/>
        </w:rPr>
      </w:pPr>
      <w:r>
        <w:rPr>
          <w:color w:val="000000"/>
          <w:rtl w:val="0"/>
        </w:rPr>
        <w:t xml:space="preserve">Проектирование. Было сложно придумать логическую модель и придумать то, как будет выглядеть само приложение. Данный этап </w:t>
      </w:r>
      <w:r>
        <w:rPr>
          <w:rFonts w:hint="default"/>
          <w:color w:val="000000"/>
          <w:rtl w:val="0"/>
          <w:lang w:val="ru-RU"/>
        </w:rPr>
        <w:t>60 дней</w:t>
      </w:r>
      <w:r>
        <w:rPr>
          <w:color w:val="000000"/>
          <w:rtl w:val="0"/>
        </w:rPr>
        <w:t>;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134" w:hanging="567"/>
        <w:rPr>
          <w:color w:val="000000"/>
        </w:rPr>
      </w:pPr>
      <w:r>
        <w:rPr>
          <w:color w:val="000000"/>
          <w:rtl w:val="0"/>
        </w:rPr>
        <w:t xml:space="preserve">Реализация. Данный этап длился долго и с углублением возможностей WPF и C# с использованием методов </w:t>
      </w:r>
      <w:r>
        <w:rPr>
          <w:rFonts w:hint="default"/>
          <w:color w:val="000000"/>
          <w:rtl w:val="0"/>
          <w:lang w:val="en-US"/>
        </w:rPr>
        <w:t>Entity Framework</w:t>
      </w:r>
      <w:r>
        <w:rPr>
          <w:color w:val="000000"/>
          <w:rtl w:val="0"/>
        </w:rPr>
        <w:t xml:space="preserve"> был выбран по причине того, </w:t>
      </w:r>
      <w:r>
        <w:rPr>
          <w:color w:val="000000"/>
          <w:rtl w:val="0"/>
          <w:lang w:val="ru-RU"/>
        </w:rPr>
        <w:t>лично</w:t>
      </w:r>
      <w:r>
        <w:rPr>
          <w:rFonts w:hint="default"/>
          <w:color w:val="000000"/>
          <w:rtl w:val="0"/>
          <w:lang w:val="ru-RU"/>
        </w:rPr>
        <w:t xml:space="preserve"> мне удобнее работать с таблицами  БД </w:t>
      </w:r>
      <w:r>
        <w:rPr>
          <w:rFonts w:hint="default"/>
          <w:color w:val="000000"/>
          <w:rtl w:val="0"/>
          <w:lang w:val="en-US"/>
        </w:rPr>
        <w:t>SQL</w:t>
      </w:r>
      <w:r>
        <w:rPr>
          <w:rFonts w:hint="default"/>
          <w:color w:val="000000"/>
          <w:rtl w:val="0"/>
          <w:lang w:val="ru-RU"/>
        </w:rPr>
        <w:t xml:space="preserve">, как с классами </w:t>
      </w:r>
      <w:r>
        <w:rPr>
          <w:rFonts w:hint="default"/>
          <w:color w:val="000000"/>
          <w:rtl w:val="0"/>
          <w:lang w:val="en-US"/>
        </w:rPr>
        <w:t>C#</w:t>
      </w:r>
      <w:r>
        <w:rPr>
          <w:color w:val="000000"/>
          <w:rtl w:val="0"/>
        </w:rPr>
        <w:t xml:space="preserve">. Заняло </w:t>
      </w:r>
      <w:r>
        <w:rPr>
          <w:rFonts w:hint="default"/>
          <w:color w:val="000000"/>
          <w:rtl w:val="0"/>
          <w:lang w:val="ru-RU"/>
        </w:rPr>
        <w:t>2 месяца.</w:t>
      </w:r>
      <w:r>
        <w:rPr>
          <w:color w:val="000000"/>
          <w:rtl w:val="0"/>
        </w:rPr>
        <w:t>;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34" w:hanging="567"/>
        <w:rPr>
          <w:color w:val="000000"/>
        </w:rPr>
      </w:pPr>
      <w:r>
        <w:rPr>
          <w:color w:val="000000"/>
          <w:rtl w:val="0"/>
        </w:rPr>
        <w:t xml:space="preserve">Тестирование. Этап проходил параллельно с этапом реализации по причине того, что были реализованы проверки после добавления кода. </w:t>
      </w:r>
      <w:r>
        <w:rPr>
          <w:color w:val="000000"/>
          <w:rtl w:val="0"/>
          <w:lang w:val="ru-RU"/>
        </w:rPr>
        <w:t>Этап</w:t>
      </w:r>
      <w:r>
        <w:rPr>
          <w:rFonts w:hint="default"/>
          <w:color w:val="000000"/>
          <w:rtl w:val="0"/>
          <w:lang w:val="ru-RU"/>
        </w:rPr>
        <w:t xml:space="preserve"> длительностью также 60 дней.</w:t>
      </w:r>
    </w:p>
    <w:p>
      <w:pPr>
        <w:pStyle w:val="3"/>
        <w:numPr>
          <w:ilvl w:val="1"/>
          <w:numId w:val="6"/>
        </w:numPr>
        <w:ind w:left="709" w:hanging="720"/>
      </w:pPr>
      <w:bookmarkStart w:id="8" w:name="_heading=h.46r0co2" w:colFirst="0" w:colLast="0"/>
      <w:bookmarkEnd w:id="8"/>
      <w:r>
        <w:rPr>
          <w:rtl w:val="0"/>
        </w:rPr>
        <w:t>Выбор и характеристика СУБД</w:t>
      </w:r>
    </w:p>
    <w:p/>
    <w:p>
      <w:r>
        <w:rPr>
          <w:rtl w:val="0"/>
        </w:rPr>
        <w:t>Для реализации курсового проекта был выбран Microsoft SQL  Server по приниче того, что в нём присутствуют мощные средства разработки и возможность хранить большой объём данных.</w:t>
      </w:r>
    </w:p>
    <w:p>
      <w:r>
        <w:rPr>
          <w:rtl w:val="0"/>
        </w:rPr>
        <w:t>«Microsoft SQL Server — система управления реляционными базами данных,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рынка.» [1]</w:t>
      </w:r>
    </w:p>
    <w:p>
      <w:pPr>
        <w:pStyle w:val="3"/>
        <w:numPr>
          <w:ilvl w:val="1"/>
          <w:numId w:val="6"/>
        </w:numPr>
        <w:ind w:left="851" w:hanging="862"/>
      </w:pPr>
      <w:bookmarkStart w:id="9" w:name="_heading=h.2lwamvv" w:colFirst="0" w:colLast="0"/>
      <w:bookmarkEnd w:id="9"/>
      <w:r>
        <w:rPr>
          <w:rtl w:val="0"/>
        </w:rPr>
        <w:t>Выбор и характеристика среды разработки приложения</w:t>
      </w:r>
    </w:p>
    <w:p/>
    <w:p>
      <w:r>
        <w:rPr>
          <w:rtl w:val="0"/>
        </w:rPr>
        <w:t>Для реализации приложения была выбрана среда разработки Visual Studio 2019, потому что является: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Одной из известных сред разработки,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Имеет возможность добавлять программные пакеты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r>
        <w:rPr>
          <w:color w:val="000000"/>
          <w:rtl w:val="0"/>
        </w:rPr>
        <w:t>На нём имеется возможность реализовывать кроссплатформенность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color w:val="000000"/>
          <w:rtl w:val="0"/>
        </w:rPr>
        <w:t xml:space="preserve">На нём можно реализовать множество </w:t>
      </w:r>
      <w:r>
        <w:rPr>
          <w:rtl w:val="0"/>
        </w:rPr>
        <w:t>программ</w:t>
      </w:r>
      <w:r>
        <w:rPr>
          <w:color w:val="000000"/>
          <w:rtl w:val="0"/>
        </w:rPr>
        <w:t xml:space="preserve"> различной степени сложности</w:t>
      </w:r>
    </w:p>
    <w:p>
      <w:r>
        <w:rPr>
          <w:rtl w:val="0"/>
        </w:rPr>
        <w:t>«Microsoft Visual Studio — линейка продуктов компании Microsoft, включающих интегрированную среду разработки программного обеспечения и ряд других инструментальных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Silverlight.» [2]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  <w:numPr>
          <w:ilvl w:val="0"/>
          <w:numId w:val="6"/>
        </w:numPr>
        <w:ind w:left="540" w:hanging="540"/>
      </w:pPr>
      <w:bookmarkStart w:id="10" w:name="_heading=h.111kx3o" w:colFirst="0" w:colLast="0"/>
      <w:bookmarkEnd w:id="10"/>
      <w:r>
        <w:rPr>
          <w:rtl w:val="0"/>
        </w:rPr>
        <w:t>СПЕЦИАЛЬНАЯ ЧАСТЬ</w:t>
      </w:r>
    </w:p>
    <w:p>
      <w:pPr>
        <w:pStyle w:val="3"/>
        <w:numPr>
          <w:ilvl w:val="1"/>
          <w:numId w:val="6"/>
        </w:numPr>
        <w:ind w:left="851" w:hanging="862"/>
      </w:pPr>
      <w:bookmarkStart w:id="11" w:name="_heading=h.3l18frh" w:colFirst="0" w:colLast="0"/>
      <w:bookmarkEnd w:id="11"/>
      <w:r>
        <w:rPr>
          <w:rtl w:val="0"/>
        </w:rPr>
        <w:t>Постановка задачи</w:t>
      </w:r>
    </w:p>
    <w:p/>
    <w:p>
      <w:r>
        <w:rPr>
          <w:rtl w:val="0"/>
        </w:rPr>
        <w:t>За счёт использования базы данных, разработанной с помощью MS SQL Server, и средс</w:t>
      </w:r>
      <w:r>
        <w:rPr>
          <w:rtl w:val="0"/>
          <w:lang w:val="ru-RU"/>
        </w:rPr>
        <w:t>тв</w:t>
      </w:r>
      <w:r>
        <w:rPr>
          <w:rtl w:val="0"/>
        </w:rPr>
        <w:t xml:space="preserve"> разработки Visual Studio с использованием языка программирования C# реализовать приложение, которое бы позволяло: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color w:val="000000"/>
          <w:lang w:val="ru-RU"/>
        </w:rPr>
        <w:t>Вывод</w:t>
      </w:r>
      <w:r>
        <w:rPr>
          <w:rFonts w:hint="default"/>
          <w:color w:val="000000"/>
          <w:lang w:val="ru-RU"/>
        </w:rPr>
        <w:t xml:space="preserve"> игр;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rFonts w:hint="default"/>
          <w:color w:val="000000"/>
          <w:lang w:val="ru-RU"/>
        </w:rPr>
        <w:t>Добавление, редактирование и удаление;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rFonts w:hint="default"/>
          <w:color w:val="000000"/>
          <w:lang w:val="ru-RU"/>
        </w:rPr>
        <w:t>Поиск и фильтрация в динамическом режиме;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11" w:hanging="360"/>
        <w:rPr>
          <w:color w:val="000000"/>
        </w:rPr>
      </w:pPr>
      <w:r>
        <w:rPr>
          <w:color w:val="000000"/>
          <w:rtl w:val="0"/>
        </w:rPr>
        <w:t>Поддерживать базу данных в актуальном состоянии.</w:t>
      </w:r>
    </w:p>
    <w:p>
      <w:pPr>
        <w:pStyle w:val="3"/>
        <w:numPr>
          <w:ilvl w:val="1"/>
          <w:numId w:val="6"/>
        </w:numPr>
        <w:ind w:left="851" w:hanging="862"/>
      </w:pPr>
      <w:bookmarkStart w:id="12" w:name="_heading=h.206ipza" w:colFirst="0" w:colLast="0"/>
      <w:bookmarkEnd w:id="12"/>
      <w:r>
        <w:rPr>
          <w:rtl w:val="0"/>
        </w:rPr>
        <w:t>Архитектура информационной системы</w:t>
      </w:r>
    </w:p>
    <w:p/>
    <w:p>
      <w:r>
        <w:rPr>
          <w:rtl w:val="0"/>
        </w:rPr>
        <w:t>Архитектурой данного приложения является клиент-серверная архитектура, вид которой реализован на Рисунок 1 - архитектура клиент-сервер.</w:t>
      </w:r>
    </w:p>
    <w:p>
      <w:pPr>
        <w:keepNext/>
      </w:pPr>
      <w:r>
        <w:drawing>
          <wp:inline distT="0" distB="0" distL="0" distR="0">
            <wp:extent cx="3676650" cy="13716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165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bookmarkStart w:id="13" w:name="_heading=h.lnxbz9" w:colFirst="0" w:colLast="0"/>
      <w:bookmarkEnd w:id="13"/>
      <w:r>
        <w:rPr>
          <w:color w:val="000000"/>
          <w:rtl w:val="0"/>
        </w:rPr>
        <w:t>Рисунок 1 - архитектура клиент-сервер</w:t>
      </w:r>
    </w:p>
    <w:p>
      <w:r>
        <w:rPr>
          <w:rtl w:val="0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>
      <w:r>
        <w:rPr>
          <w:rtl w:val="0"/>
        </w:rPr>
        <w:t xml:space="preserve">Преимущества: 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571" w:hanging="360"/>
        <w:rPr>
          <w:color w:val="000000"/>
        </w:rPr>
      </w:pPr>
      <w:r>
        <w:rPr>
          <w:color w:val="000000"/>
          <w:rtl w:val="0"/>
        </w:rPr>
        <w:t>Отсутствие дублирования кода программы-сервера программами-клиентами,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571" w:hanging="360"/>
        <w:rPr>
          <w:color w:val="000000"/>
        </w:rPr>
      </w:pPr>
      <w:r>
        <w:rPr>
          <w:color w:val="000000"/>
          <w:rtl w:val="0"/>
        </w:rPr>
        <w:t>Так как все вычисления выполняются на сервере, то требования к компьютерам, на которых установлен клиент, снижаются,</w:t>
      </w:r>
    </w:p>
    <w:p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571" w:hanging="360"/>
        <w:rPr>
          <w:color w:val="000000"/>
        </w:rPr>
      </w:pPr>
      <w:r>
        <w:rPr>
          <w:color w:val="000000"/>
          <w:rtl w:val="0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>
      <w:r>
        <w:rPr>
          <w:rtl w:val="0"/>
        </w:rPr>
        <w:t>Недостатки: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571" w:hanging="360"/>
        <w:rPr>
          <w:color w:val="000000"/>
        </w:rPr>
      </w:pPr>
      <w:r>
        <w:rPr>
          <w:color w:val="000000"/>
          <w:rtl w:val="0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 т. п.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571" w:hanging="360"/>
        <w:rPr>
          <w:color w:val="000000"/>
        </w:rPr>
      </w:pPr>
      <w:r>
        <w:rPr>
          <w:color w:val="000000"/>
          <w:rtl w:val="0"/>
        </w:rPr>
        <w:t>Поддержка работы данной системы требует отдельного специалиста — системного администратора.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571" w:hanging="360"/>
        <w:rPr>
          <w:color w:val="000000"/>
        </w:rPr>
      </w:pPr>
      <w:r>
        <w:rPr>
          <w:color w:val="000000"/>
          <w:rtl w:val="0"/>
        </w:rPr>
        <w:t>Высокая стоимость оборудования. [3]</w:t>
      </w:r>
    </w:p>
    <w:p>
      <w:pPr>
        <w:pStyle w:val="3"/>
        <w:numPr>
          <w:ilvl w:val="1"/>
          <w:numId w:val="6"/>
        </w:numPr>
        <w:ind w:left="851" w:hanging="862"/>
      </w:pPr>
      <w:bookmarkStart w:id="14" w:name="_heading=h.4k668n3" w:colFirst="0" w:colLast="0"/>
      <w:bookmarkEnd w:id="14"/>
      <w:r>
        <w:rPr>
          <w:rtl w:val="0"/>
        </w:rPr>
        <w:t>Логическая модель базы данных</w:t>
      </w:r>
    </w:p>
    <w:p>
      <w:r>
        <w:rPr>
          <w:rtl w:val="0"/>
        </w:rPr>
        <w:t>Логическая модель содержит 6 таблиц содержание которых находится на рисунке «Логическая модель базы данных».</w:t>
      </w:r>
    </w:p>
    <w:p>
      <w:pPr>
        <w:keepNext/>
        <w:ind w:firstLine="0"/>
      </w:pPr>
      <w:bookmarkStart w:id="15" w:name="_heading=h.1ksv4uv" w:colFirst="0" w:colLast="0"/>
      <w:bookmarkEnd w:id="15"/>
      <w:r>
        <w:drawing>
          <wp:inline distT="0" distB="0" distL="114300" distR="114300">
            <wp:extent cx="5939155" cy="4199255"/>
            <wp:effectExtent l="0" t="0" r="444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</w:pPr>
      <w:bookmarkStart w:id="16" w:name="_heading=h.44sinio" w:colFirst="0" w:colLast="0"/>
      <w:bookmarkEnd w:id="16"/>
      <w:r>
        <w:rPr>
          <w:color w:val="000000"/>
          <w:rtl w:val="0"/>
        </w:rPr>
        <w:t>Рисунок 2 - Логическая модель базы данных</w:t>
      </w:r>
    </w:p>
    <w:p>
      <w:pPr>
        <w:pStyle w:val="3"/>
        <w:numPr>
          <w:ilvl w:val="1"/>
          <w:numId w:val="6"/>
        </w:numPr>
        <w:ind w:left="851" w:hanging="862"/>
      </w:pPr>
      <w:bookmarkStart w:id="17" w:name="_heading=h.2zbgiuw" w:colFirst="0" w:colLast="0"/>
      <w:bookmarkEnd w:id="17"/>
      <w:r>
        <w:rPr>
          <w:rtl w:val="0"/>
        </w:rPr>
        <w:t>Нормализация отношений</w:t>
      </w:r>
    </w:p>
    <w:p>
      <w:r>
        <w:rPr>
          <w:rtl w:val="0"/>
        </w:rPr>
        <w:t>Все таблицы приведены к 3-й нормальной форме, т.е. все атрибуты атомарны, имеют взаимосвязь с первичным ключом и у первичного ключа отсутствует зависимость с не ключевыми атрибутами.</w:t>
      </w:r>
    </w:p>
    <w:p>
      <w:pPr>
        <w:pStyle w:val="3"/>
        <w:numPr>
          <w:ilvl w:val="1"/>
          <w:numId w:val="6"/>
        </w:numPr>
        <w:ind w:left="851" w:hanging="862"/>
      </w:pPr>
      <w:bookmarkStart w:id="18" w:name="_heading=h.1egqt2p" w:colFirst="0" w:colLast="0"/>
      <w:bookmarkEnd w:id="18"/>
      <w:r>
        <w:rPr>
          <w:rtl w:val="0"/>
        </w:rPr>
        <w:t>Описание таблиц</w:t>
      </w: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1 – </w:t>
      </w:r>
      <w:r>
        <w:rPr>
          <w:rFonts w:hint="default"/>
          <w:rtl w:val="0"/>
          <w:lang w:val="en-US"/>
        </w:rPr>
        <w:t>Developer</w:t>
      </w:r>
    </w:p>
    <w:tbl>
      <w:tblPr>
        <w:tblStyle w:val="71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0"/>
        <w:gridCol w:w="2633"/>
        <w:gridCol w:w="1956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записи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GameID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Код</w:t>
            </w:r>
            <w:r>
              <w:rPr>
                <w:rFonts w:hint="default"/>
                <w:rtl w:val="0"/>
                <w:lang w:val="ru-RU"/>
              </w:rPr>
              <w:t xml:space="preserve"> игры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GameName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Название игры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n</w:t>
            </w:r>
            <w:r>
              <w:rPr>
                <w:rtl w:val="0"/>
              </w:rPr>
              <w:t>varchar(</w:t>
            </w:r>
            <w:r>
              <w:rPr>
                <w:rFonts w:hint="default"/>
                <w:rtl w:val="0"/>
                <w:lang w:val="en-US"/>
              </w:rPr>
              <w:t>10</w:t>
            </w:r>
            <w:r>
              <w:rPr>
                <w:rtl w:val="0"/>
              </w:rPr>
              <w:t>0)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ID</w:t>
            </w:r>
            <w:r>
              <w:rPr>
                <w:rtl w:val="0"/>
              </w:rPr>
              <w:t>Genre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Код жанра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tl w:val="0"/>
              </w:rPr>
              <w:t>ID</w:t>
            </w:r>
            <w:r>
              <w:rPr>
                <w:rFonts w:hint="default"/>
                <w:rtl w:val="0"/>
                <w:lang w:val="en-US"/>
              </w:rPr>
              <w:t>Developer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разработчика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tl w:val="0"/>
              </w:rPr>
              <w:t>ID</w:t>
            </w:r>
            <w:r>
              <w:rPr>
                <w:rFonts w:hint="default"/>
                <w:rtl w:val="0"/>
                <w:lang w:val="en-US"/>
              </w:rPr>
              <w:t>Publisher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издателя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RealeseDate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Дата</w:t>
            </w:r>
            <w:r>
              <w:rPr>
                <w:rFonts w:hint="default"/>
                <w:rtl w:val="0"/>
                <w:lang w:val="ru-RU"/>
              </w:rPr>
              <w:t xml:space="preserve"> релиза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Price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Цена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money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Режим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nvarchar(50)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GameStatus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Статус игры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nvarchar(30)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ImagePriview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ru-RU"/>
              </w:rPr>
            </w:pPr>
            <w:r>
              <w:rPr>
                <w:rtl w:val="0"/>
              </w:rPr>
              <w:t>Изображение</w:t>
            </w:r>
          </w:p>
        </w:tc>
        <w:tc>
          <w:tcPr>
            <w:tcW w:w="1956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varbinary(MAX)</w:t>
            </w:r>
          </w:p>
        </w:tc>
        <w:tc>
          <w:tcPr>
            <w:tcW w:w="2017" w:type="dxa"/>
          </w:tcPr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NULL</w:t>
            </w:r>
          </w:p>
        </w:tc>
      </w:tr>
    </w:tbl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2 – </w:t>
      </w:r>
      <w:r>
        <w:rPr>
          <w:rFonts w:hint="default"/>
          <w:rtl w:val="0"/>
          <w:lang w:val="en-US"/>
        </w:rPr>
        <w:t>Developer</w:t>
      </w:r>
    </w:p>
    <w:tbl>
      <w:tblPr>
        <w:tblStyle w:val="72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551"/>
        <w:gridCol w:w="1701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IdDeveloper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разработчика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Developer</w:t>
            </w:r>
            <w:r>
              <w:rPr>
                <w:rtl w:val="0"/>
              </w:rPr>
              <w:t>Name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Название </w:t>
            </w:r>
            <w:r>
              <w:rPr>
                <w:rtl w:val="0"/>
                <w:lang w:val="ru-RU"/>
              </w:rPr>
              <w:t>разработчика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n</w:t>
            </w:r>
            <w:r>
              <w:rPr>
                <w:rtl w:val="0"/>
              </w:rPr>
              <w:t>varchar(50)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</w:tbl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3 – </w:t>
      </w:r>
      <w:r>
        <w:rPr>
          <w:rFonts w:hint="default"/>
          <w:rtl w:val="0"/>
          <w:lang w:val="en-US"/>
        </w:rPr>
        <w:t>GameImage</w:t>
      </w:r>
    </w:p>
    <w:tbl>
      <w:tblPr>
        <w:tblStyle w:val="73"/>
        <w:tblW w:w="94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835"/>
        <w:gridCol w:w="2004"/>
        <w:gridCol w:w="20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tcPr>
            <w:tcW w:w="2034" w:type="dxa"/>
          </w:tcPr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Image</w:t>
            </w:r>
            <w:r>
              <w:rPr>
                <w:rtl w:val="0"/>
              </w:rPr>
              <w:t>ID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картинки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tcPr>
            <w:tcW w:w="2034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GameID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Код</w:t>
            </w:r>
            <w:r>
              <w:rPr>
                <w:rFonts w:hint="default"/>
                <w:rtl w:val="0"/>
                <w:lang w:val="ru-RU"/>
              </w:rPr>
              <w:t xml:space="preserve"> игры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2034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ImageSourse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Изображение</w:t>
            </w:r>
          </w:p>
        </w:tc>
        <w:tc>
          <w:tcPr>
            <w:tcW w:w="2004" w:type="dxa"/>
          </w:tcPr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>varbinary(MAX)</w:t>
            </w:r>
          </w:p>
        </w:tc>
        <w:tc>
          <w:tcPr>
            <w:tcW w:w="2034" w:type="dxa"/>
          </w:tcPr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</w:tbl>
    <w:p>
      <w:pPr>
        <w:ind w:firstLine="0"/>
        <w:rPr>
          <w:rFonts w:hint="default"/>
          <w:lang w:val="en-US"/>
        </w:rPr>
      </w:pP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4 – </w:t>
      </w:r>
      <w:r>
        <w:rPr>
          <w:rFonts w:hint="default"/>
          <w:rtl w:val="0"/>
          <w:lang w:val="en-US"/>
        </w:rPr>
        <w:t>Genre</w:t>
      </w:r>
    </w:p>
    <w:tbl>
      <w:tblPr>
        <w:tblStyle w:val="74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551"/>
        <w:gridCol w:w="1701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IDGenre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Код</w:t>
            </w:r>
            <w:r>
              <w:rPr>
                <w:rFonts w:hint="default"/>
                <w:rtl w:val="0"/>
                <w:lang w:val="ru-RU"/>
              </w:rPr>
              <w:t xml:space="preserve"> жанра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</w:t>
            </w:r>
            <w:r>
              <w:rPr>
                <w:rFonts w:hint="default"/>
                <w:rtl w:val="0"/>
                <w:lang w:val="en-US"/>
              </w:rPr>
              <w:t>Not</w:t>
            </w:r>
            <w:r>
              <w:rPr>
                <w:rtl w:val="0"/>
              </w:rPr>
              <w:t xml:space="preserve">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tl w:val="0"/>
              </w:rPr>
              <w:t>G</w:t>
            </w:r>
            <w:r>
              <w:rPr>
                <w:rFonts w:hint="default"/>
                <w:rtl w:val="0"/>
                <w:lang w:val="en-US"/>
              </w:rPr>
              <w:t>enreName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Название</w:t>
            </w:r>
            <w:r>
              <w:rPr>
                <w:rFonts w:hint="default"/>
                <w:rtl w:val="0"/>
                <w:lang w:val="ru-RU"/>
              </w:rPr>
              <w:t xml:space="preserve"> жанра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nvarchar(50)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</w:tbl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5 – </w:t>
      </w:r>
      <w:r>
        <w:rPr>
          <w:rFonts w:hint="default"/>
          <w:rtl w:val="0"/>
          <w:lang w:val="en-US"/>
        </w:rPr>
        <w:t>Publisher</w:t>
      </w:r>
    </w:p>
    <w:tbl>
      <w:tblPr>
        <w:tblStyle w:val="75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551"/>
        <w:gridCol w:w="1701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7" w:type="dxa"/>
            <w:vAlign w:val="top"/>
          </w:tcPr>
          <w:p>
            <w:pPr>
              <w:spacing w:after="0" w:line="240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IdPublisher</w:t>
            </w:r>
          </w:p>
        </w:tc>
        <w:tc>
          <w:tcPr>
            <w:tcW w:w="2551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tl w:val="0"/>
              </w:rPr>
              <w:t xml:space="preserve">Код </w:t>
            </w:r>
            <w:r>
              <w:rPr>
                <w:rtl w:val="0"/>
                <w:lang w:val="ru-RU"/>
              </w:rPr>
              <w:t>издателя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tl w:val="0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7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Fonts w:hint="default"/>
                <w:lang w:val="en-US"/>
              </w:rPr>
              <w:t>Publisher</w:t>
            </w:r>
            <w:r>
              <w:rPr>
                <w:rtl w:val="0"/>
              </w:rPr>
              <w:t>Name</w:t>
            </w:r>
          </w:p>
        </w:tc>
        <w:tc>
          <w:tcPr>
            <w:tcW w:w="2551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tl w:val="0"/>
              </w:rPr>
              <w:t xml:space="preserve">Название </w:t>
            </w:r>
            <w:r>
              <w:rPr>
                <w:rtl w:val="0"/>
                <w:lang w:val="ru-RU"/>
              </w:rPr>
              <w:t>издателя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Fonts w:hint="default"/>
                <w:rtl w:val="0"/>
                <w:lang w:val="en-US"/>
              </w:rPr>
              <w:t>n</w:t>
            </w:r>
            <w:r>
              <w:rPr>
                <w:rtl w:val="0"/>
              </w:rPr>
              <w:t>varchar(50)</w:t>
            </w:r>
          </w:p>
        </w:tc>
        <w:tc>
          <w:tcPr>
            <w:tcW w:w="2337" w:type="dxa"/>
            <w:vAlign w:val="top"/>
          </w:tcPr>
          <w:p>
            <w:pPr>
              <w:spacing w:after="0" w:line="240" w:lineRule="auto"/>
              <w:ind w:firstLine="0" w:firstLineChars="0"/>
            </w:pPr>
            <w:r>
              <w:rPr>
                <w:rtl w:val="0"/>
              </w:rPr>
              <w:t>NULL</w:t>
            </w:r>
          </w:p>
        </w:tc>
      </w:tr>
    </w:tbl>
    <w:p>
      <w:pPr>
        <w:ind w:firstLine="0"/>
      </w:pPr>
    </w:p>
    <w:p>
      <w:pPr>
        <w:ind w:firstLine="0"/>
      </w:pPr>
      <w:r>
        <w:rPr>
          <w:rtl w:val="0"/>
        </w:rPr>
        <w:t>Таблица 6 – User</w:t>
      </w:r>
    </w:p>
    <w:tbl>
      <w:tblPr>
        <w:tblStyle w:val="76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551"/>
        <w:gridCol w:w="1701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UserID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Код пользователя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Nickname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Логин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varchar(</w:t>
            </w:r>
            <w:r>
              <w:rPr>
                <w:rFonts w:hint="default"/>
                <w:rtl w:val="0"/>
                <w:lang w:val="en-US"/>
              </w:rPr>
              <w:t>3</w:t>
            </w:r>
            <w:r>
              <w:rPr>
                <w:rtl w:val="0"/>
              </w:rPr>
              <w:t>0)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Password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Пароль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varchar(50)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Email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Электрон. почта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nvarchar(50)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UserStatus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ru-RU"/>
              </w:rPr>
            </w:pPr>
            <w:r>
              <w:rPr>
                <w:rFonts w:hint="default"/>
                <w:rtl w:val="0"/>
                <w:lang w:val="ru-RU"/>
              </w:rPr>
              <w:t>Статус аккаунта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Not NULL</w:t>
            </w:r>
          </w:p>
        </w:tc>
      </w:tr>
    </w:tbl>
    <w:p>
      <w:pPr>
        <w:ind w:firstLine="0"/>
      </w:pPr>
    </w:p>
    <w:p>
      <w:pPr>
        <w:ind w:firstLine="0"/>
        <w:rPr>
          <w:rFonts w:hint="default"/>
          <w:lang w:val="en-US"/>
        </w:rPr>
      </w:pPr>
      <w:r>
        <w:rPr>
          <w:rtl w:val="0"/>
        </w:rPr>
        <w:t xml:space="preserve">Таблица </w:t>
      </w:r>
      <w:r>
        <w:rPr>
          <w:rFonts w:hint="default"/>
          <w:rtl w:val="0"/>
          <w:lang w:val="en-US"/>
        </w:rPr>
        <w:t>7</w:t>
      </w:r>
      <w:r>
        <w:rPr>
          <w:rtl w:val="0"/>
        </w:rPr>
        <w:t xml:space="preserve"> – User</w:t>
      </w:r>
      <w:r>
        <w:rPr>
          <w:rFonts w:hint="default"/>
          <w:rtl w:val="0"/>
          <w:lang w:val="en-US"/>
        </w:rPr>
        <w:t>Status</w:t>
      </w:r>
    </w:p>
    <w:tbl>
      <w:tblPr>
        <w:tblStyle w:val="76"/>
        <w:tblW w:w="91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2551"/>
        <w:gridCol w:w="1701"/>
        <w:gridCol w:w="2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Название столбца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Описание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Тип</w:t>
            </w:r>
          </w:p>
        </w:tc>
        <w:tc>
          <w:p>
            <w:pPr>
              <w:spacing w:after="0" w:line="240" w:lineRule="auto"/>
              <w:ind w:firstLine="0"/>
              <w:rPr>
                <w:b/>
              </w:rPr>
            </w:pPr>
            <w:r>
              <w:rPr>
                <w:b/>
                <w:rtl w:val="0"/>
              </w:rPr>
              <w:t>Примечание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ID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  <w:lang w:val="ru-RU"/>
              </w:rPr>
              <w:t>Код</w:t>
            </w:r>
            <w:r>
              <w:rPr>
                <w:rFonts w:hint="default"/>
                <w:rtl w:val="0"/>
                <w:lang w:val="ru-RU"/>
              </w:rPr>
              <w:t xml:space="preserve"> статуса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PK, Not 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Статус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p>
            <w:pPr>
              <w:spacing w:after="0" w:line="240" w:lineRule="auto"/>
              <w:ind w:left="0" w:leftChars="0" w:firstLine="0" w:firstLineChars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UserID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tl w:val="0"/>
                <w:lang w:val="ru-RU"/>
              </w:rPr>
              <w:t>Код</w:t>
            </w:r>
            <w:r>
              <w:rPr>
                <w:rFonts w:hint="default"/>
                <w:rtl w:val="0"/>
                <w:lang w:val="ru-RU"/>
              </w:rPr>
              <w:t xml:space="preserve"> пользователя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en-US"/>
              </w:rPr>
              <w:t xml:space="preserve">Not </w:t>
            </w:r>
            <w:r>
              <w:rPr>
                <w:rtl w:val="0"/>
              </w:rPr>
              <w:t>NULL</w:t>
            </w:r>
          </w:p>
        </w:tc>
      </w:tr>
    </w:tbl>
    <w:p>
      <w:pPr>
        <w:ind w:firstLine="0"/>
      </w:pPr>
      <w:bookmarkStart w:id="43" w:name="_GoBack"/>
      <w:bookmarkEnd w:id="43"/>
    </w:p>
    <w:p>
      <w:pPr>
        <w:pStyle w:val="3"/>
        <w:numPr>
          <w:ilvl w:val="1"/>
          <w:numId w:val="6"/>
        </w:numPr>
        <w:ind w:left="851" w:hanging="862"/>
      </w:pPr>
      <w:bookmarkStart w:id="19" w:name="_heading=h.3ygebqi" w:colFirst="0" w:colLast="0"/>
      <w:bookmarkEnd w:id="19"/>
      <w:r>
        <w:rPr>
          <w:rtl w:val="0"/>
        </w:rPr>
        <w:t>Другие объекты базы данных (представления, хранимые процедуры, триггеры, имена входа, пользователи)</w:t>
      </w:r>
    </w:p>
    <w:p>
      <w:r>
        <w:rPr>
          <w:rtl w:val="0"/>
        </w:rPr>
        <w:t>Отсутствуют, функции объектов БД были реализованы в C#</w:t>
      </w:r>
    </w:p>
    <w:p>
      <w:pPr>
        <w:pStyle w:val="3"/>
        <w:numPr>
          <w:ilvl w:val="1"/>
          <w:numId w:val="6"/>
        </w:numPr>
        <w:ind w:left="851" w:hanging="862"/>
      </w:pPr>
      <w:bookmarkStart w:id="20" w:name="_heading=h.2dlolyb" w:colFirst="0" w:colLast="0"/>
      <w:bookmarkEnd w:id="20"/>
      <w:r>
        <w:rPr>
          <w:rtl w:val="0"/>
        </w:rPr>
        <w:t>Разработка приложения</w:t>
      </w:r>
    </w:p>
    <w:p>
      <w:r>
        <w:rPr>
          <w:rtl w:val="0"/>
        </w:rPr>
        <w:t xml:space="preserve">Приложение с названием </w:t>
      </w:r>
      <w:r>
        <w:rPr>
          <w:rFonts w:hint="default"/>
          <w:rtl w:val="0"/>
          <w:lang w:val="en-US"/>
        </w:rPr>
        <w:t>InGame</w:t>
      </w:r>
      <w:r>
        <w:rPr>
          <w:rtl w:val="0"/>
        </w:rPr>
        <w:t xml:space="preserve"> разрабатывалось с учётом на долгосрочный срок, ибо </w:t>
      </w:r>
      <w:r>
        <w:rPr>
          <w:rFonts w:hint="default"/>
          <w:rtl w:val="0"/>
          <w:lang w:val="ru-RU"/>
        </w:rPr>
        <w:t>многие люди, которые увлекаются играми, рано или поздно устают от привычных им игр и появляется желание найти что-то новое для себя</w:t>
      </w:r>
      <w:r>
        <w:rPr>
          <w:rtl w:val="0"/>
        </w:rPr>
        <w:t>.</w:t>
      </w:r>
    </w:p>
    <w:p>
      <w:pPr>
        <w:pStyle w:val="3"/>
        <w:numPr>
          <w:ilvl w:val="2"/>
          <w:numId w:val="6"/>
        </w:numPr>
        <w:ind w:left="1134" w:hanging="1134"/>
      </w:pPr>
      <w:bookmarkStart w:id="21" w:name="_heading=h.sqyw64" w:colFirst="0" w:colLast="0"/>
      <w:bookmarkEnd w:id="21"/>
      <w:r>
        <w:rPr>
          <w:rtl w:val="0"/>
        </w:rPr>
        <w:t>Диаграмма вариантов использования</w:t>
      </w:r>
    </w:p>
    <w:p>
      <w:r>
        <w:rPr>
          <w:rtl w:val="0"/>
        </w:rPr>
        <w:t>Диаграмма взаимодействия реализована на рисунке «Диаграмма вариантов использования».</w:t>
      </w:r>
    </w:p>
    <w:p>
      <w:pPr>
        <w:keepNext/>
      </w:pPr>
      <w:r>
        <w:drawing>
          <wp:inline distT="0" distB="0" distL="114300" distR="114300">
            <wp:extent cx="5937250" cy="2879090"/>
            <wp:effectExtent l="0" t="0" r="6350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bookmarkStart w:id="22" w:name="_heading=h.2xcytpi" w:colFirst="0" w:colLast="0"/>
      <w:bookmarkEnd w:id="22"/>
      <w:r>
        <w:rPr>
          <w:color w:val="000000"/>
          <w:rtl w:val="0"/>
        </w:rPr>
        <w:t>Рисунок 3 - Диаграмма вариантов использования</w:t>
      </w:r>
    </w:p>
    <w:p>
      <w:pPr>
        <w:pStyle w:val="3"/>
        <w:numPr>
          <w:ilvl w:val="2"/>
          <w:numId w:val="6"/>
        </w:numPr>
        <w:ind w:left="1134" w:hanging="1134"/>
      </w:pPr>
      <w:bookmarkStart w:id="23" w:name="_heading=h.3cqmetx" w:colFirst="0" w:colLast="0"/>
      <w:bookmarkEnd w:id="23"/>
      <w:r>
        <w:rPr>
          <w:rtl w:val="0"/>
        </w:rPr>
        <w:t>Решение главной задачи проекта</w:t>
      </w:r>
    </w:p>
    <w:p/>
    <w:p>
      <w:r>
        <w:rPr>
          <w:rtl w:val="0"/>
        </w:rPr>
        <w:t xml:space="preserve">Главная задача проекта – </w:t>
      </w:r>
      <w:r>
        <w:rPr>
          <w:rtl w:val="0"/>
          <w:lang w:val="ru-RU"/>
        </w:rPr>
        <w:t>динамичные</w:t>
      </w:r>
      <w:r>
        <w:rPr>
          <w:rFonts w:hint="default"/>
          <w:rtl w:val="0"/>
          <w:lang w:val="ru-RU"/>
        </w:rPr>
        <w:t xml:space="preserve"> поиск и фильтрация данных</w:t>
      </w:r>
      <w:r>
        <w:rPr>
          <w:rtl w:val="0"/>
        </w:rPr>
        <w:t>.</w:t>
      </w:r>
    </w:p>
    <w:p>
      <w:r>
        <w:rPr>
          <w:rtl w:val="0"/>
        </w:rPr>
        <w:t>Схематичное решение данной задачи изображено на рисунке «Схема реализации главной задачи».</w:t>
      </w:r>
    </w:p>
    <w:p>
      <w:pPr>
        <w:keepNext/>
      </w:pPr>
      <w:bookmarkStart w:id="24" w:name="_heading=h.1rvwp1q" w:colFirst="0" w:colLast="0"/>
      <w:bookmarkEnd w:id="24"/>
      <w:r>
        <w:drawing>
          <wp:inline distT="0" distB="0" distL="114300" distR="114300">
            <wp:extent cx="5931535" cy="1378585"/>
            <wp:effectExtent l="0" t="0" r="12065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bookmarkStart w:id="25" w:name="_heading=h.3whwml4" w:colFirst="0" w:colLast="0"/>
      <w:bookmarkEnd w:id="25"/>
      <w:r>
        <w:rPr>
          <w:color w:val="000000"/>
          <w:rtl w:val="0"/>
        </w:rPr>
        <w:t>Рисунок 4 - Схема реализации главной задачи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r>
        <w:rPr>
          <w:color w:val="000000"/>
          <w:rtl w:val="0"/>
        </w:rPr>
        <w:t xml:space="preserve">Нас интересует только </w:t>
      </w:r>
      <w:r>
        <w:rPr>
          <w:color w:val="000000"/>
          <w:rtl w:val="0"/>
          <w:lang w:val="ru-RU"/>
        </w:rPr>
        <w:t>левая</w:t>
      </w:r>
      <w:r>
        <w:rPr>
          <w:rFonts w:hint="default"/>
          <w:color w:val="000000"/>
          <w:rtl w:val="0"/>
          <w:lang w:val="ru-RU"/>
        </w:rPr>
        <w:t xml:space="preserve"> часть схемы</w:t>
      </w:r>
      <w:r>
        <w:rPr>
          <w:color w:val="000000"/>
          <w:rtl w:val="0"/>
        </w:rPr>
        <w:t>. Е</w:t>
      </w:r>
      <w:r>
        <w:rPr>
          <w:color w:val="000000"/>
          <w:rtl w:val="0"/>
          <w:lang w:val="ru-RU"/>
        </w:rPr>
        <w:t>е</w:t>
      </w:r>
      <w:r>
        <w:rPr>
          <w:color w:val="000000"/>
          <w:rtl w:val="0"/>
        </w:rPr>
        <w:t xml:space="preserve"> код на C# выглядит следующим способом: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GamesPagee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allgenre = Games2Entities.GetContext().Genre.ToList();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allgenre.Insert(0,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GenreName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"Все жанры"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ComboGenre.ItemsSource = allgenre;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ComboGenre.SelectedIndex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UpdateGames()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currentGames = Games2Entities.GetContext().Game.ToList();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(ComboGenre.SelectedIndex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currentGames = currentGames.Where(p =&gt; p.Genre==ComboGenre.SelectedItem).ToList();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currentGames = currentGames.Where(p =&gt; p.GameName.ToLower().Contains(TBoxSearch.Text.ToLower())).ToList();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LViewGames.ItemsSource = currentGames.OrderBy(p =&gt; p.GameName).ToList();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TBoxSearch_TextChanged(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TextChangedEventArgs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UpdateGames();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ComboGenre_SelectionChanged(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UpdateGames();</w:t>
      </w:r>
    </w:p>
    <w:p>
      <w:pPr>
        <w:spacing w:after="0" w:line="240" w:lineRule="auto"/>
        <w:ind w:firstLine="0"/>
        <w:jc w:val="left"/>
        <w:rPr>
          <w:color w:val="000000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after="0" w:line="240" w:lineRule="auto"/>
        <w:ind w:firstLine="0"/>
        <w:jc w:val="left"/>
        <w:rPr>
          <w:color w:val="000000"/>
        </w:rPr>
      </w:pPr>
      <w:r>
        <w:rPr>
          <w:color w:val="000000"/>
          <w:rtl w:val="0"/>
        </w:rPr>
        <w:t>Вид окна показан на рисунке «</w:t>
      </w:r>
      <w:r>
        <w:rPr>
          <w:rtl w:val="0"/>
        </w:rPr>
        <w:t xml:space="preserve">Вид окна от лица пользователя, который </w:t>
      </w:r>
      <w:r>
        <w:rPr>
          <w:rtl w:val="0"/>
          <w:lang w:val="ru-RU"/>
        </w:rPr>
        <w:t>не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  <w:lang w:val="ru-RU"/>
        </w:rPr>
        <w:t>задал</w:t>
      </w:r>
      <w:r>
        <w:rPr>
          <w:rFonts w:hint="default"/>
          <w:rtl w:val="0"/>
          <w:lang w:val="ru-RU"/>
        </w:rPr>
        <w:t xml:space="preserve"> критерии поиска и фильтрации</w:t>
      </w:r>
      <w:r>
        <w:rPr>
          <w:color w:val="000000"/>
          <w:rtl w:val="0"/>
        </w:rPr>
        <w:t>»</w:t>
      </w:r>
    </w:p>
    <w:p>
      <w:pPr>
        <w:keepNext/>
        <w:spacing w:after="0" w:line="240" w:lineRule="auto"/>
        <w:ind w:firstLine="0"/>
        <w:jc w:val="left"/>
      </w:pPr>
      <w:r>
        <w:drawing>
          <wp:inline distT="0" distB="0" distL="114300" distR="114300">
            <wp:extent cx="5925185" cy="3194050"/>
            <wp:effectExtent l="0" t="0" r="1841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jc w:val="left"/>
        <w:rPr>
          <w:rFonts w:hint="default"/>
          <w:color w:val="000000"/>
          <w:lang w:val="en-US"/>
        </w:rPr>
      </w:pPr>
      <w:bookmarkStart w:id="26" w:name="_heading=h.2bn6wsx" w:colFirst="0" w:colLast="0"/>
      <w:bookmarkEnd w:id="26"/>
      <w:r>
        <w:rPr>
          <w:color w:val="000000"/>
          <w:rtl w:val="0"/>
        </w:rPr>
        <w:t xml:space="preserve">Рисунок 5 - </w:t>
      </w:r>
      <w:r>
        <w:rPr>
          <w:rtl w:val="0"/>
        </w:rPr>
        <w:t xml:space="preserve">Вид окна от лица пользователя, который </w:t>
      </w:r>
      <w:r>
        <w:rPr>
          <w:rtl w:val="0"/>
          <w:lang w:val="ru-RU"/>
        </w:rPr>
        <w:t>не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  <w:lang w:val="ru-RU"/>
        </w:rPr>
        <w:t>задал</w:t>
      </w:r>
      <w:r>
        <w:rPr>
          <w:rFonts w:hint="default"/>
          <w:rtl w:val="0"/>
          <w:lang w:val="ru-RU"/>
        </w:rPr>
        <w:t xml:space="preserve"> критерии поиска и фильтрации</w:t>
      </w:r>
    </w:p>
    <w:p>
      <w:r>
        <w:rPr>
          <w:rtl w:val="0"/>
        </w:rPr>
        <w:t xml:space="preserve">Результат того, что произошло после того, как пользователь </w:t>
      </w:r>
      <w:r>
        <w:rPr>
          <w:rtl w:val="0"/>
          <w:lang w:val="ru-RU"/>
        </w:rPr>
        <w:t>настроил</w:t>
      </w:r>
      <w:r>
        <w:rPr>
          <w:rFonts w:hint="default"/>
          <w:rtl w:val="0"/>
          <w:lang w:val="ru-RU"/>
        </w:rPr>
        <w:t xml:space="preserve"> критерии поиска и фильтрации</w:t>
      </w:r>
      <w:r>
        <w:rPr>
          <w:rtl w:val="0"/>
        </w:rPr>
        <w:t xml:space="preserve">, изображен на рисунке «Результат после того, как пользователь 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  <w:lang w:val="ru-RU"/>
        </w:rPr>
        <w:t>задал</w:t>
      </w:r>
      <w:r>
        <w:rPr>
          <w:rFonts w:hint="default"/>
          <w:rtl w:val="0"/>
          <w:lang w:val="ru-RU"/>
        </w:rPr>
        <w:t xml:space="preserve"> критерии поиска и фильтрации</w:t>
      </w:r>
      <w:r>
        <w:rPr>
          <w:rtl w:val="0"/>
        </w:rPr>
        <w:t>».</w:t>
      </w:r>
    </w:p>
    <w:p>
      <w:pPr>
        <w:keepNext/>
        <w:ind w:firstLine="0"/>
        <w:rPr>
          <w:rFonts w:hint="default"/>
          <w:lang w:val="en-US"/>
        </w:rPr>
      </w:pPr>
      <w:r>
        <w:drawing>
          <wp:inline distT="0" distB="0" distL="114300" distR="114300">
            <wp:extent cx="5925185" cy="3175635"/>
            <wp:effectExtent l="0" t="0" r="1841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bookmarkStart w:id="27" w:name="_heading=h.qsh70q" w:colFirst="0" w:colLast="0"/>
      <w:bookmarkEnd w:id="27"/>
      <w:r>
        <w:rPr>
          <w:color w:val="000000"/>
          <w:rtl w:val="0"/>
        </w:rPr>
        <w:t xml:space="preserve">Рисунок 6 - Результат после того, как пользователь </w:t>
      </w:r>
      <w:r>
        <w:rPr>
          <w:rFonts w:hint="default"/>
          <w:rtl w:val="0"/>
          <w:lang w:val="ru-RU"/>
        </w:rPr>
        <w:t xml:space="preserve"> </w:t>
      </w:r>
      <w:r>
        <w:rPr>
          <w:rtl w:val="0"/>
          <w:lang w:val="ru-RU"/>
        </w:rPr>
        <w:t>задал</w:t>
      </w:r>
      <w:r>
        <w:rPr>
          <w:rFonts w:hint="default"/>
          <w:rtl w:val="0"/>
          <w:lang w:val="ru-RU"/>
        </w:rPr>
        <w:t xml:space="preserve"> критерии поиска и фильтрации</w:t>
      </w:r>
      <w:r>
        <w:rPr>
          <w:color w:val="000000"/>
          <w:rtl w:val="0"/>
        </w:rPr>
        <w:t>.</w:t>
      </w:r>
    </w:p>
    <w:p>
      <w:pPr>
        <w:pStyle w:val="3"/>
        <w:numPr>
          <w:ilvl w:val="2"/>
          <w:numId w:val="6"/>
        </w:numPr>
        <w:ind w:left="1134" w:hanging="1134"/>
      </w:pPr>
      <w:bookmarkStart w:id="28" w:name="_heading=h.4bvk7pj" w:colFirst="0" w:colLast="0"/>
      <w:bookmarkEnd w:id="28"/>
      <w:r>
        <w:rPr>
          <w:rtl w:val="0"/>
        </w:rPr>
        <w:t>Тестирование приложения</w:t>
      </w:r>
    </w:p>
    <w:p/>
    <w:p>
      <w:pPr>
        <w:ind w:firstLine="0"/>
      </w:pPr>
      <w:r>
        <w:rPr>
          <w:rtl w:val="0"/>
        </w:rPr>
        <w:t>Таблица 7 – Тестирование приложения</w:t>
      </w:r>
    </w:p>
    <w:tbl>
      <w:tblPr>
        <w:tblStyle w:val="77"/>
        <w:tblW w:w="94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4"/>
        <w:gridCol w:w="2552"/>
        <w:gridCol w:w="3051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№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Действие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Ожидаемый результат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Итоговый результат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1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Ввод верного логина и неверного пароля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Fonts w:hint="default"/>
                <w:rtl w:val="0"/>
                <w:lang w:val="ru-RU"/>
              </w:rPr>
              <w:t>Сообщение с предупреждением о некорректности ввода логина или пароля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Fonts w:hint="default"/>
                <w:rtl w:val="0"/>
                <w:lang w:val="ru-RU"/>
              </w:rPr>
              <w:t>Сообщение с предупреждением о некорректности ввода логина или пароля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2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Проверка</w:t>
            </w:r>
            <w:r>
              <w:rPr>
                <w:rFonts w:hint="default"/>
                <w:lang w:val="ru-RU"/>
              </w:rPr>
              <w:t xml:space="preserve"> открытия верного окна в зависимости от статуса аккаунта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статусе 1 или 0 - вывод окна разработчика</w:t>
            </w:r>
          </w:p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 статусе 2 вывод окна пользователя</w:t>
            </w:r>
          </w:p>
        </w:tc>
        <w:tc>
          <w:p>
            <w:pPr>
              <w:spacing w:after="0" w:line="240" w:lineRule="auto"/>
              <w:ind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rFonts w:hint="default"/>
                <w:lang w:val="ru-RU"/>
              </w:rPr>
              <w:t xml:space="preserve"> статусе 1 или 0 - вывод окна разработчика</w:t>
            </w:r>
          </w:p>
          <w:p>
            <w:pPr>
              <w:spacing w:after="0" w:line="240" w:lineRule="auto"/>
              <w:ind w:firstLine="0"/>
            </w:pPr>
            <w:r>
              <w:rPr>
                <w:rFonts w:hint="default"/>
                <w:lang w:val="ru-RU"/>
              </w:rPr>
              <w:t>При статусе 2 вывод окна пользователя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3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Увеличение окна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Окно расширится на полный размер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Окно расширилось на полный размер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4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Сворачивание окна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Окно свернется</w:t>
            </w:r>
          </w:p>
        </w:tc>
        <w:tc>
          <w:p>
            <w:pPr>
              <w:spacing w:after="0" w:line="240" w:lineRule="auto"/>
              <w:ind w:firstLine="0"/>
            </w:pPr>
            <w:r>
              <w:rPr>
                <w:rtl w:val="0"/>
              </w:rPr>
              <w:t>Окно свернулось</w:t>
            </w:r>
          </w:p>
        </w:tc>
      </w:tr>
    </w:tbl>
    <w:p/>
    <w:p>
      <w:pPr>
        <w:pStyle w:val="3"/>
        <w:numPr>
          <w:ilvl w:val="2"/>
          <w:numId w:val="6"/>
        </w:numPr>
        <w:ind w:left="851" w:hanging="851"/>
      </w:pPr>
      <w:bookmarkStart w:id="29" w:name="_heading=h.2r0uhxc" w:colFirst="0" w:colLast="0"/>
      <w:bookmarkEnd w:id="29"/>
      <w:r>
        <w:rPr>
          <w:rtl w:val="0"/>
        </w:rPr>
        <w:t>Защита информационной системы</w:t>
      </w:r>
    </w:p>
    <w:p>
      <w:r>
        <w:rPr>
          <w:rtl w:val="0"/>
        </w:rPr>
        <w:t>Для защиты было использована аутенфитиикация через логин и пароль, однако так же реализована возможность регистрации, которая также хорошо защищена. Остальные сегменты защищены от возможных вылетов, ибо приложение прочно связан</w:t>
      </w:r>
      <w:r>
        <w:rPr>
          <w:rtl w:val="0"/>
          <w:lang w:val="ru-RU"/>
        </w:rPr>
        <w:t>о</w:t>
      </w:r>
      <w:r>
        <w:rPr>
          <w:rtl w:val="0"/>
        </w:rPr>
        <w:t xml:space="preserve"> с базой данных.</w:t>
      </w:r>
    </w:p>
    <w:p>
      <w:pPr>
        <w:pStyle w:val="3"/>
        <w:numPr>
          <w:ilvl w:val="1"/>
          <w:numId w:val="6"/>
        </w:numPr>
        <w:ind w:left="851" w:hanging="862"/>
      </w:pPr>
      <w:bookmarkStart w:id="30" w:name="_heading=h.1664s55" w:colFirst="0" w:colLast="0"/>
      <w:bookmarkEnd w:id="30"/>
      <w:r>
        <w:rPr>
          <w:rtl w:val="0"/>
        </w:rPr>
        <w:t>Инструкция пользователю</w:t>
      </w:r>
    </w:p>
    <w:p>
      <w:r>
        <w:rPr>
          <w:rtl w:val="0"/>
        </w:rPr>
        <w:t xml:space="preserve">Пользователю при запуске программы встретится то, что изображено на рисунке «Графическое изображение работы </w:t>
      </w:r>
      <w:r>
        <w:rPr>
          <w:rFonts w:hint="default"/>
          <w:rtl w:val="0"/>
          <w:lang w:val="en-US"/>
        </w:rPr>
        <w:t>InGame</w:t>
      </w:r>
      <w:r>
        <w:rPr>
          <w:rtl w:val="0"/>
        </w:rPr>
        <w:t>»</w:t>
      </w:r>
    </w:p>
    <w:p>
      <w:pPr>
        <w:keepNext/>
        <w:ind w:firstLine="0"/>
      </w:pPr>
      <w:r>
        <w:drawing>
          <wp:inline distT="0" distB="0" distL="114300" distR="114300">
            <wp:extent cx="5931535" cy="2842895"/>
            <wp:effectExtent l="0" t="0" r="12065" b="146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/>
        <w:rPr>
          <w:color w:val="000000"/>
        </w:rPr>
      </w:pPr>
      <w:bookmarkStart w:id="31" w:name="_heading=h.2p2csry" w:colFirst="0" w:colLast="0"/>
      <w:bookmarkEnd w:id="31"/>
      <w:r>
        <w:rPr>
          <w:color w:val="000000"/>
          <w:rtl w:val="0"/>
        </w:rPr>
        <w:t xml:space="preserve">Рисунок 7 - Графическое изображение работы </w:t>
      </w:r>
      <w:r>
        <w:rPr>
          <w:rFonts w:hint="default"/>
          <w:rtl w:val="0"/>
          <w:lang w:val="en-US"/>
        </w:rPr>
        <w:t>InGame</w:t>
      </w:r>
    </w:p>
    <w:p>
      <w:pPr>
        <w:pStyle w:val="3"/>
        <w:numPr>
          <w:ilvl w:val="2"/>
          <w:numId w:val="6"/>
        </w:numPr>
        <w:ind w:left="1134" w:hanging="1134"/>
      </w:pPr>
      <w:bookmarkStart w:id="32" w:name="_heading=h.3q5sasy" w:colFirst="0" w:colLast="0"/>
      <w:bookmarkEnd w:id="32"/>
      <w:r>
        <w:rPr>
          <w:rtl w:val="0"/>
        </w:rPr>
        <w:t>Общие сведения об информационной системе</w:t>
      </w:r>
    </w:p>
    <w:p/>
    <w:p>
      <w:pPr>
        <w:rPr>
          <w:rFonts w:hint="default"/>
          <w:lang w:val="ru-RU"/>
        </w:rPr>
      </w:pPr>
      <w:r>
        <w:rPr>
          <w:rFonts w:hint="default"/>
          <w:rtl w:val="0"/>
          <w:lang w:val="en-US"/>
        </w:rPr>
        <w:t>InGame</w:t>
      </w:r>
      <w:r>
        <w:rPr>
          <w:rtl w:val="0"/>
        </w:rPr>
        <w:t xml:space="preserve"> представляет собой библиотеку, которая содержит информацию </w:t>
      </w:r>
      <w:r>
        <w:rPr>
          <w:rFonts w:hint="default"/>
          <w:rtl w:val="0"/>
          <w:lang w:val="ru-RU"/>
        </w:rPr>
        <w:t xml:space="preserve">об </w:t>
      </w:r>
      <w:r>
        <w:rPr>
          <w:rtl w:val="0"/>
        </w:rPr>
        <w:t xml:space="preserve">играх, </w:t>
      </w:r>
      <w:r>
        <w:rPr>
          <w:rtl w:val="0"/>
          <w:lang w:val="ru-RU"/>
        </w:rPr>
        <w:t>разработчиках</w:t>
      </w:r>
      <w:r>
        <w:rPr>
          <w:rtl w:val="0"/>
        </w:rPr>
        <w:t xml:space="preserve">, </w:t>
      </w:r>
      <w:r>
        <w:rPr>
          <w:rtl w:val="0"/>
          <w:lang w:val="ru-RU"/>
        </w:rPr>
        <w:t>издателях</w:t>
      </w:r>
      <w:r>
        <w:rPr>
          <w:rFonts w:hint="default"/>
          <w:rtl w:val="0"/>
          <w:lang w:val="ru-RU"/>
        </w:rPr>
        <w:t>,</w:t>
      </w:r>
      <w:r>
        <w:rPr>
          <w:rtl w:val="0"/>
        </w:rPr>
        <w:t xml:space="preserve"> </w:t>
      </w:r>
      <w:r>
        <w:rPr>
          <w:rtl w:val="0"/>
          <w:lang w:val="ru-RU"/>
        </w:rPr>
        <w:t>датах</w:t>
      </w:r>
      <w:r>
        <w:rPr>
          <w:rFonts w:hint="default"/>
          <w:rtl w:val="0"/>
          <w:lang w:val="ru-RU"/>
        </w:rPr>
        <w:t xml:space="preserve"> релиза, жанрах</w:t>
      </w:r>
      <w:r>
        <w:rPr>
          <w:rtl w:val="0"/>
        </w:rPr>
        <w:t>,</w:t>
      </w:r>
      <w:r>
        <w:rPr>
          <w:rFonts w:hint="default"/>
          <w:rtl w:val="0"/>
          <w:lang w:val="ru-RU"/>
        </w:rPr>
        <w:t xml:space="preserve"> ценах, статусах, режимах,</w:t>
      </w:r>
      <w:r>
        <w:rPr>
          <w:rtl w:val="0"/>
        </w:rPr>
        <w:t xml:space="preserve"> информации о пользователях (Логин и Пароль) и </w:t>
      </w:r>
      <w:r>
        <w:rPr>
          <w:rtl w:val="0"/>
          <w:lang w:val="ru-RU"/>
        </w:rPr>
        <w:t>статусе</w:t>
      </w:r>
      <w:r>
        <w:rPr>
          <w:rFonts w:hint="default"/>
          <w:rtl w:val="0"/>
          <w:lang w:val="ru-RU"/>
        </w:rPr>
        <w:t xml:space="preserve"> аккаунта с возможностью фильтрации и поиска по библиотеке.</w:t>
      </w:r>
    </w:p>
    <w:p>
      <w:pPr>
        <w:pStyle w:val="3"/>
        <w:numPr>
          <w:ilvl w:val="2"/>
          <w:numId w:val="6"/>
        </w:numPr>
        <w:ind w:left="1134" w:hanging="1134"/>
      </w:pPr>
      <w:bookmarkStart w:id="33" w:name="_heading=h.25b2l0r" w:colFirst="0" w:colLast="0"/>
      <w:bookmarkEnd w:id="33"/>
      <w:r>
        <w:rPr>
          <w:rtl w:val="0"/>
        </w:rPr>
        <w:t>Требования к техническим средствам</w:t>
      </w:r>
    </w:p>
    <w:p/>
    <w:p>
      <w:r>
        <w:rPr>
          <w:rtl w:val="0"/>
        </w:rPr>
        <w:t>Для удобного пользования программой требуется компьютер со средней комплектацией, а именно: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34" w:hanging="567"/>
        <w:jc w:val="left"/>
        <w:rPr>
          <w:color w:val="000000"/>
        </w:rPr>
      </w:pPr>
      <w:r>
        <w:rPr>
          <w:color w:val="000000"/>
          <w:rtl w:val="0"/>
        </w:rPr>
        <w:t>Материнская плата</w:t>
      </w:r>
      <w:r>
        <w:rPr>
          <w:rFonts w:hint="default"/>
          <w:color w:val="000000"/>
          <w:rtl w:val="0"/>
        </w:rPr>
        <w:tab/>
      </w:r>
      <w:r>
        <w:rPr>
          <w:rFonts w:hint="default"/>
          <w:color w:val="000000"/>
          <w:rtl w:val="0"/>
        </w:rPr>
        <w:t>HUAWEI</w:t>
      </w:r>
      <w:r>
        <w:rPr>
          <w:rFonts w:hint="default"/>
          <w:color w:val="000000"/>
          <w:rtl w:val="0"/>
          <w:lang w:val="en-US"/>
        </w:rPr>
        <w:t xml:space="preserve"> </w:t>
      </w:r>
      <w:r>
        <w:rPr>
          <w:rFonts w:hint="default"/>
          <w:color w:val="000000"/>
          <w:rtl w:val="0"/>
        </w:rPr>
        <w:t>BOHK-WAX9X-PCB</w:t>
      </w:r>
      <w:r>
        <w:rPr>
          <w:rFonts w:hint="default"/>
          <w:color w:val="000000"/>
          <w:rtl w:val="0"/>
          <w:lang w:val="en-US"/>
        </w:rPr>
        <w:t>,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34" w:hanging="567"/>
        <w:jc w:val="left"/>
        <w:rPr>
          <w:color w:val="000000"/>
        </w:rPr>
      </w:pPr>
      <w:r>
        <w:rPr>
          <w:color w:val="000000"/>
          <w:rtl w:val="0"/>
        </w:rPr>
        <w:t xml:space="preserve">Процессор </w:t>
      </w:r>
      <w:r>
        <w:rPr>
          <w:rFonts w:hint="default"/>
          <w:color w:val="000000"/>
          <w:rtl w:val="0"/>
        </w:rPr>
        <w:t>AMD Ryzen 7 3700U with Radeon Vega Mobile Gfx     2.30 GHz</w:t>
      </w:r>
      <w:r>
        <w:rPr>
          <w:rFonts w:hint="default"/>
          <w:color w:val="000000"/>
          <w:rtl w:val="0"/>
          <w:lang w:val="ru-RU"/>
        </w:rPr>
        <w:t>,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34" w:hanging="567"/>
        <w:jc w:val="left"/>
        <w:rPr>
          <w:color w:val="000000"/>
        </w:rPr>
      </w:pPr>
      <w:r>
        <w:rPr>
          <w:color w:val="000000"/>
          <w:rtl w:val="0"/>
        </w:rPr>
        <w:t xml:space="preserve">Память </w:t>
      </w:r>
      <w:r>
        <w:rPr>
          <w:rFonts w:hint="default"/>
          <w:color w:val="000000"/>
          <w:rtl w:val="0"/>
          <w:lang w:val="ru-RU"/>
        </w:rPr>
        <w:t>у</w:t>
      </w:r>
      <w:r>
        <w:rPr>
          <w:rFonts w:hint="default"/>
          <w:color w:val="000000"/>
          <w:rtl w:val="0"/>
        </w:rPr>
        <w:t>становленн</w:t>
      </w:r>
      <w:r>
        <w:rPr>
          <w:rFonts w:hint="default"/>
          <w:color w:val="000000"/>
          <w:rtl w:val="0"/>
          <w:lang w:val="ru-RU"/>
        </w:rPr>
        <w:t>ой</w:t>
      </w:r>
      <w:r>
        <w:rPr>
          <w:rFonts w:hint="default"/>
          <w:color w:val="000000"/>
          <w:rtl w:val="0"/>
        </w:rPr>
        <w:t xml:space="preserve"> оперативная память (RAM)</w:t>
      </w:r>
      <w:r>
        <w:rPr>
          <w:rFonts w:hint="default"/>
          <w:color w:val="000000"/>
          <w:rtl w:val="0"/>
        </w:rPr>
        <w:tab/>
      </w:r>
      <w:r>
        <w:rPr>
          <w:rFonts w:hint="default"/>
          <w:color w:val="000000"/>
          <w:rtl w:val="0"/>
        </w:rPr>
        <w:t>8,00 ГБ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134" w:hanging="567"/>
        <w:jc w:val="left"/>
        <w:rPr>
          <w:color w:val="000000"/>
        </w:rPr>
      </w:pPr>
      <w:r>
        <w:rPr>
          <w:color w:val="000000"/>
          <w:rtl w:val="0"/>
        </w:rPr>
        <w:t xml:space="preserve">Видеокарта </w:t>
      </w:r>
      <w:r>
        <w:rPr>
          <w:rFonts w:hint="default"/>
          <w:color w:val="000000"/>
          <w:rtl w:val="0"/>
          <w:lang w:val="en-US"/>
        </w:rPr>
        <w:t xml:space="preserve">AMD Radeon™ RX Vega 10 Graphics </w:t>
      </w:r>
    </w:p>
    <w:p>
      <w:pPr>
        <w:pStyle w:val="3"/>
        <w:numPr>
          <w:ilvl w:val="2"/>
          <w:numId w:val="6"/>
        </w:numPr>
        <w:ind w:left="1134" w:hanging="1134"/>
      </w:pPr>
      <w:bookmarkStart w:id="34" w:name="_heading=h.kgcv8k" w:colFirst="0" w:colLast="0"/>
      <w:bookmarkEnd w:id="34"/>
      <w:r>
        <w:rPr>
          <w:rtl w:val="0"/>
        </w:rPr>
        <w:t>Требования к программным средствам</w:t>
      </w:r>
    </w:p>
    <w:p>
      <w:r>
        <w:rPr>
          <w:rtl w:val="0"/>
        </w:rPr>
        <w:t>Для того, чтобы программа успешно запускалась требуется только операционная система Windows 7 или выше.</w:t>
      </w:r>
    </w:p>
    <w:p>
      <w:pPr>
        <w:pStyle w:val="3"/>
        <w:numPr>
          <w:ilvl w:val="2"/>
          <w:numId w:val="6"/>
        </w:numPr>
        <w:ind w:left="1134" w:hanging="1134"/>
      </w:pPr>
      <w:bookmarkStart w:id="35" w:name="_heading=h.34g0dwd" w:colFirst="0" w:colLast="0"/>
      <w:bookmarkEnd w:id="35"/>
      <w:r>
        <w:rPr>
          <w:rtl w:val="0"/>
        </w:rPr>
        <w:t>Настройка информационной системы</w:t>
      </w:r>
    </w:p>
    <w:p>
      <w:r>
        <w:rPr>
          <w:rtl w:val="0"/>
        </w:rPr>
        <w:t>Для этого достаточно будет запустить exe файл, который будет прилагаться.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</w:pPr>
      <w:bookmarkStart w:id="36" w:name="_heading=h.1jlao46" w:colFirst="0" w:colLast="0"/>
      <w:bookmarkEnd w:id="36"/>
      <w:r>
        <w:rPr>
          <w:rtl w:val="0"/>
        </w:rPr>
        <w:t>ЗАКЛЮЧЕНИЕ</w:t>
      </w:r>
    </w:p>
    <w:p/>
    <w:p>
      <w:r>
        <w:rPr>
          <w:rtl w:val="0"/>
        </w:rPr>
        <w:t>Курсовой проект посвящен одной из частей современной культуры, а точнее – видеоиграм.</w:t>
      </w:r>
    </w:p>
    <w:p>
      <w:r>
        <w:rPr>
          <w:rtl w:val="0"/>
        </w:rPr>
        <w:t>В процессе выполнения курсовой работы: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18" w:hanging="567"/>
        <w:rPr>
          <w:color w:val="000000"/>
        </w:rPr>
      </w:pPr>
      <w:r>
        <w:rPr>
          <w:color w:val="000000"/>
          <w:rtl w:val="0"/>
        </w:rPr>
        <w:t>Изучена предметная область;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18" w:hanging="567"/>
        <w:rPr>
          <w:color w:val="000000"/>
        </w:rPr>
      </w:pPr>
      <w:r>
        <w:rPr>
          <w:color w:val="000000"/>
          <w:rtl w:val="0"/>
        </w:rPr>
        <w:t>Спроектирована база данных;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18" w:hanging="567"/>
        <w:rPr>
          <w:color w:val="000000"/>
        </w:rPr>
      </w:pPr>
      <w:r>
        <w:rPr>
          <w:color w:val="000000"/>
          <w:rtl w:val="0"/>
        </w:rPr>
        <w:t xml:space="preserve">Разработано приложение </w:t>
      </w:r>
      <w:r>
        <w:rPr>
          <w:rFonts w:hint="default"/>
          <w:color w:val="000000"/>
          <w:rtl w:val="0"/>
          <w:lang w:val="en-US"/>
        </w:rPr>
        <w:t>InGame</w:t>
      </w:r>
      <w:r>
        <w:rPr>
          <w:color w:val="000000"/>
          <w:rtl w:val="0"/>
        </w:rPr>
        <w:t>, кото</w:t>
      </w:r>
      <w:r>
        <w:rPr>
          <w:rFonts w:hint="default"/>
          <w:color w:val="000000"/>
          <w:rtl w:val="0"/>
          <w:lang w:val="ru-RU"/>
        </w:rPr>
        <w:t>рое</w:t>
      </w:r>
      <w:r>
        <w:rPr>
          <w:color w:val="000000"/>
          <w:rtl w:val="0"/>
        </w:rPr>
        <w:t xml:space="preserve"> представляет собой библиотеку видеоигр;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18" w:hanging="567"/>
        <w:rPr>
          <w:color w:val="000000"/>
        </w:rPr>
      </w:pPr>
      <w:r>
        <w:rPr>
          <w:color w:val="000000"/>
          <w:rtl w:val="0"/>
        </w:rPr>
        <w:t xml:space="preserve">Осуществлена защита </w:t>
      </w:r>
      <w:r>
        <w:rPr>
          <w:rtl w:val="0"/>
        </w:rPr>
        <w:t>посредством</w:t>
      </w:r>
      <w:r>
        <w:rPr>
          <w:color w:val="000000"/>
          <w:rtl w:val="0"/>
        </w:rPr>
        <w:t xml:space="preserve"> языка программирования C# и методов </w:t>
      </w:r>
      <w:r>
        <w:rPr>
          <w:rFonts w:hint="default"/>
          <w:color w:val="000000"/>
          <w:rtl w:val="0"/>
          <w:lang w:val="en-US"/>
        </w:rPr>
        <w:t>Entity Framework</w:t>
      </w:r>
      <w:r>
        <w:rPr>
          <w:color w:val="000000"/>
          <w:rtl w:val="0"/>
        </w:rPr>
        <w:t>;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18" w:hanging="567"/>
        <w:rPr>
          <w:color w:val="000000"/>
        </w:rPr>
      </w:pPr>
      <w:r>
        <w:rPr>
          <w:rtl w:val="0"/>
        </w:rPr>
        <w:t>Освоены</w:t>
      </w:r>
      <w:r>
        <w:rPr>
          <w:color w:val="000000"/>
          <w:rtl w:val="0"/>
        </w:rPr>
        <w:t xml:space="preserve"> методы разработки приложения с использованием функционала WPF, C# и </w:t>
      </w:r>
      <w:r>
        <w:rPr>
          <w:rFonts w:hint="default"/>
          <w:color w:val="000000"/>
          <w:rtl w:val="0"/>
          <w:lang w:val="en-US"/>
        </w:rPr>
        <w:t>Entity Framework.</w:t>
      </w:r>
    </w:p>
    <w:p>
      <w:r>
        <w:rPr>
          <w:rtl w:val="0"/>
        </w:rPr>
        <w:t xml:space="preserve">Дальнейшее развитие темы курсового проекта предполагает возможность </w:t>
      </w:r>
      <w:r>
        <w:rPr>
          <w:rtl w:val="0"/>
          <w:lang w:val="ru-RU"/>
        </w:rPr>
        <w:t>оценивания</w:t>
      </w:r>
      <w:r>
        <w:rPr>
          <w:rFonts w:hint="default"/>
          <w:rtl w:val="0"/>
          <w:lang w:val="ru-RU"/>
        </w:rPr>
        <w:t xml:space="preserve"> игр, добавления в избранное, страница профиля</w:t>
      </w:r>
      <w:r>
        <w:rPr>
          <w:rtl w:val="0"/>
        </w:rPr>
        <w:t>, а также добавления тех игр, которые еще не существуют в базе данных.</w:t>
      </w:r>
    </w:p>
    <w:p>
      <w:pPr>
        <w:spacing w:after="0" w:line="240" w:lineRule="auto"/>
        <w:ind w:firstLine="0"/>
        <w:jc w:val="left"/>
      </w:pPr>
      <w:r>
        <w:br w:type="page"/>
      </w:r>
    </w:p>
    <w:p>
      <w:pPr>
        <w:pStyle w:val="2"/>
      </w:pPr>
      <w:bookmarkStart w:id="37" w:name="_heading=h.43ky6rz" w:colFirst="0" w:colLast="0"/>
      <w:bookmarkEnd w:id="37"/>
      <w:r>
        <w:rPr>
          <w:rtl w:val="0"/>
        </w:rPr>
        <w:t>СПИСОК ИСПОЛЬЗОВАННОЙ ЛИТЕРАТУРЫ</w:t>
      </w:r>
    </w:p>
    <w:p/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bookmarkStart w:id="38" w:name="_heading=h.41mghml" w:colFirst="0" w:colLast="0"/>
      <w:bookmarkEnd w:id="38"/>
      <w:r>
        <w:rPr>
          <w:color w:val="000000"/>
          <w:rtl w:val="0"/>
        </w:rPr>
        <w:t>Microsoft SQL Server – википедия [электронный ресурс] – Режим доступа: https://ru.wikipedia.org/wiki/Microsoft_SQL_Server (Дата обращения 15.05.2021)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bookmarkStart w:id="39" w:name="_heading=h.2grqrue" w:colFirst="0" w:colLast="0"/>
      <w:bookmarkEnd w:id="39"/>
      <w:r>
        <w:rPr>
          <w:color w:val="000000"/>
          <w:rtl w:val="0"/>
        </w:rPr>
        <w:t>Microsoft Visual Studio – википедия [электронный ресурс] – Режим доступа: https://ru.wikipedia.org/wiki/Microsoft_Visual_Studio (Вход на данный ресурс произведён 15.05.2021)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211" w:hanging="360"/>
        <w:rPr>
          <w:color w:val="000000"/>
        </w:rPr>
      </w:pPr>
      <w:bookmarkStart w:id="40" w:name="_heading=h.vx1227" w:colFirst="0" w:colLast="0"/>
      <w:bookmarkEnd w:id="40"/>
      <w:r>
        <w:rPr>
          <w:color w:val="000000"/>
          <w:rtl w:val="0"/>
        </w:rPr>
        <w:t>Клиент-сервер – википедия [электронный ресурс] – Режим доступа: https://ru.wikipedia.org/wiki/%D0%9A%D0%BB%D0%B8%D0%B5%D0%BD%D1%82_%E2%80%94_%D1%81%D0%B5%D1%80%D0%B2%D0%B5%D1%80 (Вход на данный ресурс произведён 15.05.2021)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</w:pPr>
      <w:bookmarkStart w:id="41" w:name="_heading=h.2iq8gzs" w:colFirst="0" w:colLast="0"/>
      <w:bookmarkEnd w:id="41"/>
      <w:r>
        <w:rPr>
          <w:rtl w:val="0"/>
        </w:rPr>
        <w:t>ПРИЛОЖЕНИЕ А</w:t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[master]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Database [Games2]    Script Date: 25.10.2021 19:19:39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CONTAINMENT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N'Games2'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N'C:\Program Files\Microsoft SQL Server\MSSQL14.SQLEXPRESS\MSSQL\DATA\Games2.mdf'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102400KB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65536KB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LOG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N'Games2_log'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N'C:\Program Files\Microsoft SQL Server\MSSQL14.SQLEXPRESS\MSSQL\DATA\Games2_log.ldf'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102400KB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FILEGROWTH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65536KB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COMPATIBILITY_LEVEL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IF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FULLTEXTSERVICEPROPERTY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'IsFullTextInstalled'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[sp_fulltext_database]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@action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'enable'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ANSI_NULL_DEFAULT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ANSI_PADDING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ANSI_WARNINGS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ARITHABORT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AUTO_CLOSE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AUTO_SHRINK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AUTO_UPDATE_STATISTICS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CURSOR_CLOSE_ON_COMMIT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CURSOR_DEFAULT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GLOBAL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CONCAT_NULL_YIELDS_NULL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NUMERIC_ROUNDABORT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RECURSIVE_TRIGGERS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DISABLE_BROKER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AUTO_UPDATE_STATISTICS_ASYNC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DATE_CORRELATION_OPTIMIZATION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TRUSTWORTHY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ALLOW_SNAPSHOT_ISOLATION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PARAMETERIZATION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SIMPLE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READ_COMMITTED_SNAPSHOT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HONOR_BROKER_PRIORITY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RECOVERY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SIMPLE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MULTI_USER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PAGE_VERIFY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CHECKSUM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DB_CHAINING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FILESTREAM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NON_TRANSACTED_ACCESS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TARGET_RECOVERY_TIME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 SECONDS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DELAYED_DURABILITY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DISABLED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QUERY_STORE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[dbo].[Developer]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[Developer]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[IdDeveloper]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[DeveloperName]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[PK_Developer]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[IdDeveloper]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[dbo].[Game]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[Game]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[GameName]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[IDGenre]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[IDDeveloper]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[IDPublisher]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[ReleaseDate] [date]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[Price] [money]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[Mode]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[GameStatus]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[ImagePreview] [varbinary]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[Rating]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[PK_Game]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 </w:t>
      </w:r>
      <w:r>
        <w:rPr>
          <w:rFonts w:hint="default" w:ascii="Consolas" w:hAnsi="Consolas" w:eastAsia="Consolas"/>
          <w:color w:val="0000FF"/>
          <w:sz w:val="19"/>
          <w:szCs w:val="24"/>
        </w:rPr>
        <w:t>TEXTIMAGE_ON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[dbo].[GameImage]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[GameImage]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[ImageID]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[ImageSource] [varbinary]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[PK_GameImage]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[ImageID]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 </w:t>
      </w:r>
      <w:r>
        <w:rPr>
          <w:rFonts w:hint="default" w:ascii="Consolas" w:hAnsi="Consolas" w:eastAsia="Consolas"/>
          <w:color w:val="0000FF"/>
          <w:sz w:val="19"/>
          <w:szCs w:val="24"/>
        </w:rPr>
        <w:t>TEXTIMAGE_ON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[dbo].[Genre]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[Genre]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[IDGenre]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[GenreName]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[PK_Genre]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[IDGenre]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[dbo].[Publisher]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[Publisher]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[IDPublisher]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[PublisherName]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[PK_Publisher]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[IDPublisher]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[dbo].[Rating]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[Rating]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[GameEstimation]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[PK_Rating]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[dbo].[User]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[User]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[Nickname]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[Email]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[Password] [nvarchar]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530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[UserStatus]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[PK_User]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[UserID]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/****** Object:  Table [dbo].[UserStatus]    Script Date: 25.10.2021 19:19:40 ******/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ANSI_NULLS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QUOTED_IDENTIFIER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[UserStatus]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[UserID]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[Status] [int]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[int]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[PK_UserStatus]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CLUSTERED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[ID]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WITH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PAD_INDEX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STATISTICS_NORECOMPUTE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IGNORE_DUP_KEY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ALLOW_ROW_LOCKS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ALLOW_PAGE_LOCKS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[PRIMARY]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[FK_Game_Developer]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[IDDeveloper]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[Developer]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[IdDeveloper]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[FK_Game_Developer]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[FK_Game_Genre]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[IDGenre]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[Genre]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[IDGenre]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[FK_Game_Genre]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[FK_Game_Publisher]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[IDPublisher]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[Publisher]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[IDPublisher]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[FK_Game_Publisher]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[GameImage]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[FK_GameImage_Game]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[GameID]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[Game]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[GameImage]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[FK_GameImage_Game]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[Rating]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[FK_Rating_User]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[UserID]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[User]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[UserID]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[Rating]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[FK_Rating_User]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[UserStatus]  </w:t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[FK_UserStatus_User]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[UserID]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[User]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[UserID]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[UserStatus] </w:t>
      </w:r>
      <w:r>
        <w:rPr>
          <w:rFonts w:hint="default" w:ascii="Consolas" w:hAnsi="Consolas" w:eastAsia="Consolas"/>
          <w:color w:val="0000FF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CONSTRAINT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[FK_UserStatus_User]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[master]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[Games2]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READ_WRITE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after="160" w:line="259" w:lineRule="auto"/>
        <w:ind w:firstLine="0"/>
        <w:jc w:val="left"/>
      </w:pPr>
      <w:r>
        <w:br w:type="page"/>
      </w:r>
    </w:p>
    <w:p>
      <w:pPr>
        <w:pStyle w:val="2"/>
      </w:pPr>
      <w:bookmarkStart w:id="42" w:name="_heading=h.xvir7l" w:colFirst="0" w:colLast="0"/>
      <w:bookmarkEnd w:id="42"/>
      <w:r>
        <w:rPr>
          <w:rtl w:val="0"/>
        </w:rPr>
        <w:t>ПРИЛОЖНИЕ Б</w:t>
      </w:r>
    </w:p>
    <w:p>
      <w:pPr>
        <w:rPr>
          <w:b/>
        </w:rPr>
      </w:pPr>
      <w:r>
        <w:rPr>
          <w:b/>
          <w:rtl w:val="0"/>
        </w:rPr>
        <w:t>XAML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AddEditPage.xaml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="Games2.AddEditPage"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="AddEditPage"&gt;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="110*"/&gt;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="310*"/&gt;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="110*"/&gt;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="269*"/&gt;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="81"/&gt;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="Название игры"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="16,26,7,17"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="Жанр"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="16,25,7,18"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="Дата выхода"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="16,7,7,43"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="Цена"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="22,25,0,18"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="Режим"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="13,14,10,10"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="Статус"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="22,14,1,10"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="Картинка"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="22,28,1,15"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="Разработчик"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="22,28,1,15"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="Издатель"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="22,28,1,15"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Path</w:t>
      </w:r>
      <w:r>
        <w:rPr>
          <w:rFonts w:hint="default" w:ascii="Consolas" w:hAnsi="Consolas" w:eastAsia="Consolas"/>
          <w:color w:val="0000FF"/>
          <w:sz w:val="19"/>
          <w:szCs w:val="24"/>
        </w:rPr>
        <w:t>=GameName}"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="10,16,0,17"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MaxLength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SelectedItem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Genre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="10,15,0,18"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="ComboGenre"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DisplayMemberPath</w:t>
      </w:r>
      <w:r>
        <w:rPr>
          <w:rFonts w:hint="default" w:ascii="Consolas" w:hAnsi="Consolas" w:eastAsia="Consolas"/>
          <w:color w:val="0000FF"/>
          <w:sz w:val="19"/>
          <w:szCs w:val="24"/>
        </w:rPr>
        <w:t>="GenreName"/&gt;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Calendar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SelectedDate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="calendar"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FirstDayOfWeek</w:t>
      </w:r>
      <w:r>
        <w:rPr>
          <w:rFonts w:hint="default" w:ascii="Consolas" w:hAnsi="Consolas" w:eastAsia="Consolas"/>
          <w:color w:val="0000FF"/>
          <w:sz w:val="19"/>
          <w:szCs w:val="24"/>
        </w:rPr>
        <w:t>="Monday"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="10,0,0,10"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="255"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Grid.RowSpan</w:t>
      </w:r>
      <w:r>
        <w:rPr>
          <w:rFonts w:hint="default" w:ascii="Consolas" w:hAnsi="Consolas" w:eastAsia="Consolas"/>
          <w:color w:val="0000FF"/>
          <w:sz w:val="19"/>
          <w:szCs w:val="24"/>
        </w:rPr>
        <w:t>="3"/&gt;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Path</w:t>
      </w:r>
      <w:r>
        <w:rPr>
          <w:rFonts w:hint="default" w:ascii="Consolas" w:hAnsi="Consolas" w:eastAsia="Consolas"/>
          <w:color w:val="0000FF"/>
          <w:sz w:val="19"/>
          <w:szCs w:val="24"/>
        </w:rPr>
        <w:t>=Price}"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="10,15,0,18"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SelectedItem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Mode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="10,10,0,6"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="ComboMode"&gt;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Mode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Gamemode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Mode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Mode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Gamemode</w:t>
      </w:r>
      <w:r>
        <w:rPr>
          <w:rFonts w:hint="default" w:ascii="Consolas" w:hAnsi="Consolas" w:eastAsia="Consolas"/>
          <w:color w:val="0000FF"/>
          <w:sz w:val="19"/>
          <w:szCs w:val="24"/>
        </w:rPr>
        <w:t>="False"&gt;&lt;/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Mode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SelectedItem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="10,10,0,6"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="ComboStatus"&gt;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Status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="False"&gt;&lt;/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Status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Status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Status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="LoadImage"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="Загрузить кнопку"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="185,21,61,14"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RenderTransformOrigin</w:t>
      </w:r>
      <w:r>
        <w:rPr>
          <w:rFonts w:hint="default" w:ascii="Consolas" w:hAnsi="Consolas" w:eastAsia="Consolas"/>
          <w:color w:val="0000FF"/>
          <w:sz w:val="19"/>
          <w:szCs w:val="24"/>
        </w:rPr>
        <w:t>="2.185,0.105"/&gt;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="ImageError"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="55,3,55,47"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="201,25,45,25"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SelectedItem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Developer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="10,15,0,18"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="ComboDevel"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DisplayMemberPath</w:t>
      </w:r>
      <w:r>
        <w:rPr>
          <w:rFonts w:hint="default" w:ascii="Consolas" w:hAnsi="Consolas" w:eastAsia="Consolas"/>
          <w:color w:val="0000FF"/>
          <w:sz w:val="19"/>
          <w:szCs w:val="24"/>
        </w:rPr>
        <w:t>="DeveloperName"/&gt;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SelectedItem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Publisher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="10,15,0,18"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="ComboPubl"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DisplayMemberPath</w:t>
      </w:r>
      <w:r>
        <w:rPr>
          <w:rFonts w:hint="default" w:ascii="Consolas" w:hAnsi="Consolas" w:eastAsia="Consolas"/>
          <w:color w:val="0000FF"/>
          <w:sz w:val="19"/>
          <w:szCs w:val="24"/>
        </w:rPr>
        <w:t>="PublisherName"/&gt;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="10,20,0,15"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App.xaml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Application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="Games2.App"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StartupUri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="MainWindow.xaml"&gt;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Application.Resources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TargetType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="Margin"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="175"/&gt;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="Height"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="Background"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TargetType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="TextBox"&gt;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="175"/&gt;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="Height"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="Margin"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="VerticalAlignment"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="Stretch"/&gt;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="VerticalContentAlignment"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TargetType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="TextBlock"&gt;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="VerticalAlignment"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TargetType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="ComboBox"&gt;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="Stretch"/&gt;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="VerticalAlignment"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="VerticalContentAlignment"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="Height"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Setter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Property</w:t>
      </w:r>
      <w:r>
        <w:rPr>
          <w:rFonts w:hint="default" w:ascii="Consolas" w:hAnsi="Consolas" w:eastAsia="Consolas"/>
          <w:color w:val="0000FF"/>
          <w:sz w:val="19"/>
          <w:szCs w:val="24"/>
        </w:rPr>
        <w:t>="Margin"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Application.Resources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Application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GamePrewie.xaml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="Games2.GamePrewie"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="GamePrewie"&gt;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="LViewGame"&gt;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="70"&gt;&lt;/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Stretch</w:t>
      </w:r>
      <w:r>
        <w:rPr>
          <w:rFonts w:hint="default" w:ascii="Consolas" w:hAnsi="Consolas" w:eastAsia="Consolas"/>
          <w:color w:val="0000FF"/>
          <w:sz w:val="19"/>
          <w:szCs w:val="24"/>
        </w:rPr>
        <w:t>="UniformToFill"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Image.Source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Path</w:t>
      </w:r>
      <w:r>
        <w:rPr>
          <w:rFonts w:hint="default" w:ascii="Consolas" w:hAnsi="Consolas" w:eastAsia="Consolas"/>
          <w:color w:val="0000FF"/>
          <w:sz w:val="19"/>
          <w:szCs w:val="24"/>
        </w:rPr>
        <w:t>="ImagePrewiew"&gt;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Binding.TargetNullValue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Resourses/nopicture.png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Binding.TargetNullValue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Image.Source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GameName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TextWrapping</w:t>
      </w:r>
      <w:r>
        <w:rPr>
          <w:rFonts w:hint="default" w:ascii="Consolas" w:hAnsi="Consolas" w:eastAsia="Consolas"/>
          <w:color w:val="0000FF"/>
          <w:sz w:val="19"/>
          <w:szCs w:val="24"/>
        </w:rPr>
        <w:t>="Wrap"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 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 5 5 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FontWeight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="Bold"/&gt;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Mode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Status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GamesPage.xaml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="Games2.GamesPage"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="GamesPage"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IsVisibleChanged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="Page_IsVisibleChanged"&gt;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="390*"/&gt;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="DGridGames"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AutoGenerateColumns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="False"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IsReadOnly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="DGridGames_SelectionChanged"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GridLinesVisibility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EndPoint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ColorInterpolationMode</w:t>
      </w:r>
      <w:r>
        <w:rPr>
          <w:rFonts w:hint="default" w:ascii="Consolas" w:hAnsi="Consolas" w:eastAsia="Consolas"/>
          <w:color w:val="0000FF"/>
          <w:sz w:val="19"/>
          <w:szCs w:val="24"/>
        </w:rPr>
        <w:t>="ScRgbLinearInterpolation"&gt;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="0.202"/&gt;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="#FF626262"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="0.32"/&gt;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="#FF626262"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="0.489"/&gt;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="#FF919191"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="0.684"/&gt;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="0.074"/&gt;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="Название игры"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GameName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="Жанр"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Genre</w:t>
      </w:r>
      <w:r>
        <w:rPr>
          <w:rFonts w:hint="default" w:ascii="Consolas" w:hAnsi="Consolas" w:eastAsia="Consolas"/>
          <w:color w:val="0000FF"/>
          <w:sz w:val="19"/>
          <w:szCs w:val="24"/>
        </w:rPr>
        <w:t>.GenreName}"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="Дата выхода"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="Цена"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="Режим"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Mode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="Статус"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DataGridTemplateColumn.CellTemplate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="Редактировать"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="BtnEdit"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="BtnEdit_Click"/&gt;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DataGridTemplateColumn.CellTemplate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="Добавить"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="BtnAdd"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="BtnAdd_Click"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="137,10,0,9.6"/&gt;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="BtnDel"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="BtnDel_Click"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="0,10,137,9.6"/&gt;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GamesPagee.xaml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="Games2.GamesPagee"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="GamesPagee"&gt;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="*"&gt;&lt;/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WrapPanel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Orientation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StackPanel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Orientation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="Введите название для поиска:"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="225"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="TBoxSearch"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="TBoxSearch_TextChanged"&gt;&lt;/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StackPanel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StackPanel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Orientation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="Выберите жанр:"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="175"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="225"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="ComboGenre"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="ComboGenre_SelectionChanged"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DisplayMemberPath</w:t>
      </w:r>
      <w:r>
        <w:rPr>
          <w:rFonts w:hint="default" w:ascii="Consolas" w:hAnsi="Consolas" w:eastAsia="Consolas"/>
          <w:color w:val="0000FF"/>
          <w:sz w:val="19"/>
          <w:szCs w:val="24"/>
        </w:rPr>
        <w:t>="GenreName"/&gt;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StackPanel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WrapPanel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="LViewGames"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ScrollViewer.HorizontalScrollBarVisibility</w:t>
      </w:r>
      <w:r>
        <w:rPr>
          <w:rFonts w:hint="default" w:ascii="Consolas" w:hAnsi="Consolas" w:eastAsia="Consolas"/>
          <w:color w:val="0000FF"/>
          <w:sz w:val="19"/>
          <w:szCs w:val="24"/>
        </w:rPr>
        <w:t>="Disabled"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HorizontalContentAlignment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EndPoint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ListView.ItemsPanel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ItemsPanelTemplate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WrapPanel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Orientation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WrapPanel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ItemsPanelTemplate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ListView.ItemsPanel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="450"&gt;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="70"&gt;&lt;/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="330"&gt;&lt;/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Stretch</w:t>
      </w:r>
      <w:r>
        <w:rPr>
          <w:rFonts w:hint="default" w:ascii="Consolas" w:hAnsi="Consolas" w:eastAsia="Consolas"/>
          <w:color w:val="0000FF"/>
          <w:sz w:val="19"/>
          <w:szCs w:val="24"/>
        </w:rPr>
        <w:t>="UniformToFill"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Image.Source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Path</w:t>
      </w:r>
      <w:r>
        <w:rPr>
          <w:rFonts w:hint="default" w:ascii="Consolas" w:hAnsi="Consolas" w:eastAsia="Consolas"/>
          <w:color w:val="0000FF"/>
          <w:sz w:val="19"/>
          <w:szCs w:val="24"/>
        </w:rPr>
        <w:t>="ImagePreview"&gt;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Binding.TargetNullValue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C:\Users\Геляяяяяя\source\repos\Games2\Resources\nopicture.png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Binding.TargetNullValue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Image.Source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GameName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="390"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TextWrapping</w:t>
      </w:r>
      <w:r>
        <w:rPr>
          <w:rFonts w:hint="default" w:ascii="Consolas" w:hAnsi="Consolas" w:eastAsia="Consolas"/>
          <w:color w:val="0000FF"/>
          <w:sz w:val="19"/>
          <w:szCs w:val="24"/>
        </w:rPr>
        <w:t>="Wrap"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 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FontWeight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="Bold"/&gt;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Genre</w:t>
      </w:r>
      <w:r>
        <w:rPr>
          <w:rFonts w:hint="default" w:ascii="Consolas" w:hAnsi="Consolas" w:eastAsia="Consolas"/>
          <w:color w:val="0000FF"/>
          <w:sz w:val="19"/>
          <w:szCs w:val="24"/>
        </w:rPr>
        <w:t>.GenreName}"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 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="5 5 5 15"/&gt;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0000FF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StringFormat</w:t>
      </w:r>
      <w:r>
        <w:rPr>
          <w:rFonts w:hint="default" w:ascii="Consolas" w:hAnsi="Consolas" w:eastAsia="Consolas"/>
          <w:color w:val="0000FF"/>
          <w:sz w:val="19"/>
          <w:szCs w:val="24"/>
        </w:rPr>
        <w:t>={}{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A31515"/>
          <w:sz w:val="19"/>
          <w:szCs w:val="24"/>
        </w:rPr>
        <w:t>N2</w:t>
      </w:r>
      <w:r>
        <w:rPr>
          <w:rFonts w:hint="default" w:ascii="Consolas" w:hAnsi="Consolas" w:eastAsia="Consolas"/>
          <w:color w:val="0000FF"/>
          <w:sz w:val="19"/>
          <w:szCs w:val="24"/>
        </w:rPr>
        <w:t>} РУБ}"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Mode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Developer</w:t>
      </w:r>
      <w:r>
        <w:rPr>
          <w:rFonts w:hint="default" w:ascii="Consolas" w:hAnsi="Consolas" w:eastAsia="Consolas"/>
          <w:color w:val="0000FF"/>
          <w:sz w:val="19"/>
          <w:szCs w:val="24"/>
        </w:rPr>
        <w:t>.DeveloperName}"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Publisher</w:t>
      </w:r>
      <w:r>
        <w:rPr>
          <w:rFonts w:hint="default" w:ascii="Consolas" w:hAnsi="Consolas" w:eastAsia="Consolas"/>
          <w:color w:val="0000FF"/>
          <w:sz w:val="19"/>
          <w:szCs w:val="24"/>
        </w:rPr>
        <w:t>.PublisherName}"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ListView.ItemTemplate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ListView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InGame.xaml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="Games2.InGame"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="InGame"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="0,0,-0.4,1"&gt;&lt;/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="Resources/ЛАГАТИП.png"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="344,0,342.6,3"&gt;&lt;/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="0,0.4,-0.4,-5"/&gt;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="0,2,0,0"&gt;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EndPoint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Frame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NavigationUIVisibility</w:t>
      </w:r>
      <w:r>
        <w:rPr>
          <w:rFonts w:hint="default" w:ascii="Consolas" w:hAnsi="Consolas" w:eastAsia="Consolas"/>
          <w:color w:val="0000FF"/>
          <w:sz w:val="19"/>
          <w:szCs w:val="24"/>
        </w:rPr>
        <w:t>="Hidden"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ContentRendered</w:t>
      </w:r>
      <w:r>
        <w:rPr>
          <w:rFonts w:hint="default" w:ascii="Consolas" w:hAnsi="Consolas" w:eastAsia="Consolas"/>
          <w:color w:val="0000FF"/>
          <w:sz w:val="19"/>
          <w:szCs w:val="24"/>
        </w:rPr>
        <w:t>="MainFrame_ContentRendered"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="MainFrame"/&gt;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="BtnBack"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="Back"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="0,-49,25,494"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="BtnBack_Click"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Login.xaml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="Games2.Login"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="Login"&gt;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="25"/&gt;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="70*"/&gt;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="278"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</w:t>
      </w:r>
      <w:r>
        <w:rPr>
          <w:rFonts w:hint="default" w:ascii="Consolas" w:hAnsi="Consolas" w:eastAsia="Consolas"/>
          <w:color w:val="000000"/>
          <w:sz w:val="19"/>
          <w:szCs w:val="24"/>
        </w:rPr>
        <w:t>Добро пожаловать в InGame!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 0 100 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="Right"&gt;</w:t>
      </w:r>
      <w:r>
        <w:rPr>
          <w:rFonts w:hint="default" w:ascii="Consolas" w:hAnsi="Consolas" w:eastAsia="Consolas"/>
          <w:color w:val="000000"/>
          <w:sz w:val="19"/>
          <w:szCs w:val="24"/>
        </w:rPr>
        <w:t>Введите ник: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="Nikname"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="150 0 0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 &gt;</w:t>
      </w:r>
      <w:r>
        <w:rPr>
          <w:rFonts w:hint="default" w:ascii="Consolas" w:hAnsi="Consolas" w:eastAsia="Consolas"/>
          <w:color w:val="000000"/>
          <w:sz w:val="19"/>
          <w:szCs w:val="24"/>
        </w:rPr>
        <w:t>Введите пароль: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PasswordBox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="Password"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PasswordBox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="Entering"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="Войти"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="Button_Click"&gt;&lt;/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="Reginn"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="Регистрация"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="Regin_Click_1"/&gt;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="Games2.MainWindow"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="60"/&gt;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="0,0,-0.4,1"&gt;&lt;/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="Resources/ЛАГАТИП.png"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="344,0,342.6,3"&gt;&lt;/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"По всем вопросам обращаться на почту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LineBreak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LineBreak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angelina.berezhnova@yandex.ru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="0,0.4,-0.4,-5"&gt;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="BtnBack"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="Back"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="BtnBack_Click"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="100"/&gt;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="0,2,0,0"&gt;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EndPoint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Frame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NavigationUIVisibility</w:t>
      </w:r>
      <w:r>
        <w:rPr>
          <w:rFonts w:hint="default" w:ascii="Consolas" w:hAnsi="Consolas" w:eastAsia="Consolas"/>
          <w:color w:val="0000FF"/>
          <w:sz w:val="19"/>
          <w:szCs w:val="24"/>
        </w:rPr>
        <w:t>="Hidden"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ContentRendered</w:t>
      </w:r>
      <w:r>
        <w:rPr>
          <w:rFonts w:hint="default" w:ascii="Consolas" w:hAnsi="Consolas" w:eastAsia="Consolas"/>
          <w:color w:val="0000FF"/>
          <w:sz w:val="19"/>
          <w:szCs w:val="24"/>
        </w:rPr>
        <w:t>="MainFramee_ContentRendered"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="MainFramee"/&gt;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Regin.xaml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="Games2.Regin"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="Regin"&gt;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="100*"/&gt;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="30" &gt;</w:t>
      </w:r>
      <w:r>
        <w:rPr>
          <w:rFonts w:hint="default" w:ascii="Consolas" w:hAnsi="Consolas" w:eastAsia="Consolas"/>
          <w:color w:val="000000"/>
          <w:sz w:val="19"/>
          <w:szCs w:val="24"/>
        </w:rPr>
        <w:t>Давайте познакомимся :)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="Введите Ваш ник:"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="Nicknamee"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Nickname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="Введите Ваш EMail:"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="Emaili"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="Введите Ваш пароль:"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="Pasword"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Password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="3"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="Введите Ваш пароль еще раз:"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="20"/&gt;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="Password2"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="Зарегистрироваться"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="Regins"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="Regins_Click"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="Center"/&gt;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  <w:r>
        <w:rPr>
          <w:b/>
          <w:rtl w:val="0"/>
        </w:rPr>
        <w:t xml:space="preserve">C# </w:t>
      </w:r>
    </w:p>
    <w:p>
      <w:pPr>
        <w:rPr>
          <w:b/>
          <w:rtl w:val="0"/>
        </w:rPr>
      </w:pPr>
      <w:r>
        <w:rPr>
          <w:b/>
          <w:rtl w:val="0"/>
        </w:rPr>
        <w:t>Функции, которые реализованы во всех элементах кода</w:t>
      </w: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AddEditPage.xaml.cs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System.Data.Entity.Validation;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GameStatus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}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GameStatus ? </w:t>
      </w:r>
      <w:r>
        <w:rPr>
          <w:rFonts w:hint="default" w:ascii="Consolas" w:hAnsi="Consolas" w:eastAsia="Consolas"/>
          <w:color w:val="A31515"/>
          <w:sz w:val="19"/>
          <w:szCs w:val="24"/>
        </w:rPr>
        <w:t>"Активна"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"Не активна"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Gamemode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}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Gamemode ? </w:t>
      </w:r>
      <w:r>
        <w:rPr>
          <w:rFonts w:hint="default" w:ascii="Consolas" w:hAnsi="Consolas" w:eastAsia="Consolas"/>
          <w:color w:val="A31515"/>
          <w:sz w:val="19"/>
          <w:szCs w:val="24"/>
        </w:rPr>
        <w:t>"Однопользовательская"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"Многопользовательская"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AddEditPage.xaml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AddEditPage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 _currentGame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AddEditPage</w:t>
      </w:r>
      <w:r>
        <w:rPr>
          <w:rFonts w:hint="default" w:ascii="Consolas" w:hAnsi="Consolas" w:eastAsia="Consolas"/>
          <w:color w:val="000000"/>
          <w:sz w:val="19"/>
          <w:szCs w:val="24"/>
        </w:rPr>
        <w:t>(Game selectedGame)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(selectedGame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_currentGame = selectedGame;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DataContext = _currentGame;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ComboGenre.ItemsSource = Games2Entities.GetContext().Genre.ToList();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ComboDevel.ItemsSource = Games2Entities.GetContext().Developer.ToList();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ComboPubl.ItemsSource = Games2Entities.GetContext().Publisher.ToList();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calendar_SelectedDatesChanged(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DateTime? SelectedDate = calendar.SelectedDate;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MessageBox.Show(SelectedDate.Value.Date.ToShortDateString());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errors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.IsNullOrWhiteSpace(_currentGame.GameName))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1: Укажите название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(_currentGame.Genre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2: Выберите жанр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(_currentGame.ReleaseDate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3: Выберите дату издания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(_currentGame.Price &lt; 0 || _currentGame.Price &gt; 10000)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4: Укажите стоимость игры в рублях!"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(_currentGame.Mode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5: Выберите режим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(_currentGame.GameStatus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6: Выберите статус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(_currentGame.Developer.DeveloperName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7: Введите разработчика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(_currentGame.Publisher.PublisherName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8: Введите издателя игры!"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(errors.Length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MessageBox.Show(errors.ToString());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(_currentGame.ID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Games2Entities.GetContext().Game.Add(_currentGame);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Games2Entities.GetContext().SaveChanges();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"Информация сохранена!"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Manager.MainFrame.GoBack();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(DbEntityValidationException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errorMessages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(DbEntityValidationResult validationResult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ex.EntityValidationErrors)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entityName = validationResult.Entry.Entity.GetType().Name;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(DbValidationError error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validationResult.ValidationErrors)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errorMessages.Add(entityName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error.PropertyName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error.ErrorMessage);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MessageBox.Show(ex.Message.ToString());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MessageBox.Show(entityName.ToString());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App.xaml.cs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App.xaml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App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Application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GamePrewie.xaml.cs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GamePrewie.xaml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GamePrewie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GamePrewie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currentGames = Games2Entities.GetContext().Game.ToList();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GamesPage.xaml.cs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="Games2.GamesPage"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="clr-namespace:Games2"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DesignWidth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="GamesPage"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IsVisibleChanged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="Page_IsVisibleChanged"&gt;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="390*"/&gt;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RowDefinition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="50"/&gt;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Grid.RowDefinitions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="DGridGames"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AutoGenerateColumns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="False"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IsReadOnly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="DGridGames_SelectionChanged"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GridLinesVisibility</w:t>
      </w:r>
      <w:r>
        <w:rPr>
          <w:rFonts w:hint="default" w:ascii="Consolas" w:hAnsi="Consolas" w:eastAsia="Consolas"/>
          <w:color w:val="0000FF"/>
          <w:sz w:val="19"/>
          <w:szCs w:val="24"/>
        </w:rPr>
        <w:t>="Horizontal"&gt;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EndPoint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StartPoint</w:t>
      </w:r>
      <w:r>
        <w:rPr>
          <w:rFonts w:hint="default" w:ascii="Consolas" w:hAnsi="Consolas" w:eastAsia="Consolas"/>
          <w:color w:val="0000FF"/>
          <w:sz w:val="19"/>
          <w:szCs w:val="24"/>
        </w:rPr>
        <w:t>="0.5,0"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ColorInterpolationMode</w:t>
      </w:r>
      <w:r>
        <w:rPr>
          <w:rFonts w:hint="default" w:ascii="Consolas" w:hAnsi="Consolas" w:eastAsia="Consolas"/>
          <w:color w:val="0000FF"/>
          <w:sz w:val="19"/>
          <w:szCs w:val="24"/>
        </w:rPr>
        <w:t>="ScRgbLinearInterpolation"&gt;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="0.202"/&gt;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="White"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="#FF626262"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="0.32"/&gt;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="#FF626262"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="0.489"/&gt;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="#FF919191"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="0.684"/&gt;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GradientStop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Color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Offset</w:t>
      </w:r>
      <w:r>
        <w:rPr>
          <w:rFonts w:hint="default" w:ascii="Consolas" w:hAnsi="Consolas" w:eastAsia="Consolas"/>
          <w:color w:val="0000FF"/>
          <w:sz w:val="19"/>
          <w:szCs w:val="24"/>
        </w:rPr>
        <w:t>="0.074"/&gt;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LinearGradientBrush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="Название игры"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GameName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="Жанр"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Genre</w:t>
      </w:r>
      <w:r>
        <w:rPr>
          <w:rFonts w:hint="default" w:ascii="Consolas" w:hAnsi="Consolas" w:eastAsia="Consolas"/>
          <w:color w:val="0000FF"/>
          <w:sz w:val="19"/>
          <w:szCs w:val="24"/>
        </w:rPr>
        <w:t>.GenreName}"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="Дата выхода"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ReleaseDate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="Цена"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="Режим"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Mode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DataGridTextColumn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Header</w:t>
      </w:r>
      <w:r>
        <w:rPr>
          <w:rFonts w:hint="default" w:ascii="Consolas" w:hAnsi="Consolas" w:eastAsia="Consolas"/>
          <w:color w:val="0000FF"/>
          <w:sz w:val="19"/>
          <w:szCs w:val="24"/>
        </w:rPr>
        <w:t>="Статус"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Binding</w:t>
      </w:r>
      <w:r>
        <w:rPr>
          <w:rFonts w:hint="default" w:ascii="Consolas" w:hAnsi="Consolas" w:eastAsia="Consolas"/>
          <w:color w:val="0000FF"/>
          <w:sz w:val="19"/>
          <w:szCs w:val="24"/>
        </w:rPr>
        <w:t>="{</w:t>
      </w:r>
      <w:r>
        <w:rPr>
          <w:rFonts w:hint="default" w:ascii="Consolas" w:hAnsi="Consolas" w:eastAsia="Consolas"/>
          <w:color w:val="A31515"/>
          <w:sz w:val="19"/>
          <w:szCs w:val="24"/>
        </w:rPr>
        <w:t>Binding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GameStatus</w:t>
      </w:r>
      <w:r>
        <w:rPr>
          <w:rFonts w:hint="default" w:ascii="Consolas" w:hAnsi="Consolas" w:eastAsia="Consolas"/>
          <w:color w:val="0000FF"/>
          <w:sz w:val="19"/>
          <w:szCs w:val="24"/>
        </w:rPr>
        <w:t>}"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="auto"&gt;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DataGridTemplateColumn.CellTemplate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="Редактировать"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="BtnEdit"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="BtnEdit_Click"/&gt;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DataGridTemplateColumn.CellTemplate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DataGridTemplateColumn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DataGrid.Columns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DataGrid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="Добавить"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="BtnAdd"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="BtnAdd_Click"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="137,10,0,9.6"/&gt;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Grid.Row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="BtnDel"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="BtnDel_Click"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="0,10,137,9.6"/&gt;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Page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GamesPagee.xaml.cs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GamesPagee.xaml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GamesPagee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GamesPagee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allgenre = Games2Entities.GetContext().Genre.ToList();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allgenre.Insert(0,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GenreName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"Все жанры"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ComboGenre.ItemsSource = allgenre;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ComboGenre.SelectedIndex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//var currentGames = Games2Entities.GetContext().Game.ToList();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//LViewGames.ItemsSource = currentGames;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UpdateGames()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currentGames = Games2Entities.GetContext().Game.ToList();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(ComboGenre.SelectedIndex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currentGames = currentGames.Where(p =&gt; p.Genre==ComboGenre.SelectedItem).ToList();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currentGames = currentGames.Where(p =&gt; p.GameName.ToLower().Contains(TBoxSearch.Text.ToLower())).ToList();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LViewGames.ItemsSource = currentGames.OrderBy(p =&gt; p.GameName).ToList();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TBoxSearch_TextChanged(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TextChangedEventArgs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UpdateGames();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ComboGenre_SelectionChanged(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UpdateGames();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InGame.xaml.cs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InGame.xaml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InGame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InGame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(Nicknameeeee.Status == 0 || Nicknameeeee.Status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MainFrame.Navigate(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GamesPage());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MainFrame.Navigate(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GamesPagee());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Manager.MainFrame = MainFrame;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BtnBack_Click(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Manager.MainFrame.GoBack();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MainFrame_ContentRendered(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(MainFrame.CanGoBack)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BtnBack.Visibility = Visibility.Visible;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BtnBack.Visibility = Visibility.Hidden;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Login.xaml.cs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Login.xaml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Login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Login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 = Games2Entities.GetContext().User.ToList();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Prov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(User Nickname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((Nikname.Text == Nickname.Nickname) &amp;&amp; (Password.Password == Nickname.Password))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Nicknameeeee.Prov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Nicknameeeee.Nickname = Nikname.Text;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Nicknameeeee.Status = Nickname.UserStatus;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InGame xaskWindow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InGame();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xaskWindow.Show();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(Prov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Manager.MainFramee.Navigate(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StringBuilder errors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(Prov ==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1: Некорректные логин или пароль!!"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(errors.Length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MessageBox.Show(errors.ToString());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Regin_Click_1(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Manager.MainFramee.Navigate(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//MainFramee.Navigate(new Regin());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//Manager.MainFramee = MainFramee;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MainWindow.xaml.cs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MainFramee.Navigate(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Manager.MainFramee = MainFramee;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(Nicknameeeee.Prov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BtnBack_Click(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Manager.MainFramee.GoBack();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MainFramee_ContentRendered(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(MainFramee.CanGoBack)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BtnBack.Visibility = Visibility.Visible;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BtnBack.Visibility = Visibility.Hidden;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Regin.xaml.cs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System.Data.Entity.Validation;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Regin.xaml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 _currentUser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Regin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DataContext = _currentUser;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Regins_Click(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StringBuilder errors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.IsNullOrWhiteSpace(_currentUser.Nickname))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1: Укажите Ваш никнейм!"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.IsNullOrWhiteSpace(_currentUser.Email))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2: Укажите Ваш Email!"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.IsNullOrWhiteSpace(_currentUser.Password))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3: Укажите Ваш пароль!"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(Password2.Text != _currentUser.Password)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errors.AppendLine(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"Ошибка 4: Пароли не совпадают!"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//if (string.IsNullOrWhiteSpace(Password2))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   errors.AppendLine("Ошибка 3: Укажите Ваш пароль!");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_currentUser.UserStatus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(errors.Length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MessageBox.Show(errors.ToString());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(_currentUser.UserID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Games2Entities.GetContext().User.Add(_currentUser);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Games2Entities.GetContext().SaveChanges();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//Выдает ошибку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"Информация сохранена!"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Manager.MainFramee.GoBack();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(DbEntityValidationException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errorMessages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(DbEntityValidationResult validationResult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ex.EntityValidationErrors)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entityName = validationResult.Entry.Entity.GetType().Name;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(DbValidationError error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validationResult.ValidationErrors)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errorMessages.Add(entityName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error.PropertyName +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error.ErrorMessage);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MessageBox.Show(ex.Message.ToString());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MessageBox.Show(entityName.ToString());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//Console.WriteLine(ex);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//MessageBox.Show(ex.Message.ToString());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ru-RU"/>
        </w:rPr>
      </w:pPr>
      <w:r>
        <w:rPr>
          <w:rFonts w:hint="default"/>
          <w:b/>
          <w:rtl w:val="0"/>
          <w:lang w:val="ru-RU"/>
        </w:rPr>
        <w:t>Дополнительные файлы:</w:t>
      </w: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Manager.cs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Manager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Frame MainFrame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Frame MainFramee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Nicknameeeee.cs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Nicknameeeee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Nickname;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p>
      <w:pPr>
        <w:rPr>
          <w:rFonts w:hint="default"/>
          <w:b/>
          <w:rtl w:val="0"/>
          <w:lang w:val="en-US"/>
        </w:rPr>
      </w:pPr>
      <w:r>
        <w:rPr>
          <w:rFonts w:hint="default"/>
          <w:b/>
          <w:rtl w:val="0"/>
          <w:lang w:val="en-US"/>
        </w:rPr>
        <w:t>BaseModel.Context.cs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&lt;auto-generated&gt;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    Этот код создан по шаблону.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    Изменения, вносимые в этот файл вручную, могут привести к непредвиденной работе приложения.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    Изменения, вносимые в этот файл вручную, будут перезаписаны при повторном создании кода.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&lt;/auto-generated&gt;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//------------------------------------------------------------------------------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System.Data.Entity;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System.Data.Entity.Infrastructure;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Games2Entities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Games2Entities _context;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Games2Entities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"name=Games2Entities"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Games2Entities GetContext()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(_context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_context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Games2Entities();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OnModelCreating(DbModelBuilder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UnintentionalCodeFirstException();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DbSet&lt;Developer&gt; Developer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DbSet&lt;Game&gt; Game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DbSet&lt;GameImage&gt; GameImage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DbSet&lt;Genre&gt; Genre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DbSet&lt;Publisher&gt; Publisher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DbSet&lt;Rating&gt; Rating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DbSet&lt;sysdiagrams&gt; sysdiagrams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DbSet&lt;User&gt; User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DbSet&lt;UserStatus&gt; UserStatus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rtl w:val="0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1.%2"/>
      <w:lvlJc w:val="left"/>
      <w:pPr>
        <w:ind w:left="862" w:hanging="720"/>
      </w:pPr>
    </w:lvl>
    <w:lvl w:ilvl="2" w:tentative="0">
      <w:start w:val="1"/>
      <w:numFmt w:val="decimal"/>
      <w:lvlText w:val="%1.%2.%3"/>
      <w:lvlJc w:val="left"/>
      <w:pPr>
        <w:ind w:left="1004" w:hanging="720"/>
      </w:pPr>
    </w:lvl>
    <w:lvl w:ilvl="3" w:tentative="0">
      <w:start w:val="1"/>
      <w:numFmt w:val="decimal"/>
      <w:lvlText w:val="%1.%2.%3.%4"/>
      <w:lvlJc w:val="left"/>
      <w:pPr>
        <w:ind w:left="1506" w:hanging="1080"/>
      </w:pPr>
    </w:lvl>
    <w:lvl w:ilvl="4" w:tentative="0">
      <w:start w:val="1"/>
      <w:numFmt w:val="decimal"/>
      <w:lvlText w:val="%1.%2.%3.%4.%5"/>
      <w:lvlJc w:val="left"/>
      <w:pPr>
        <w:ind w:left="2008" w:hanging="1440"/>
      </w:pPr>
    </w:lvl>
    <w:lvl w:ilvl="5" w:tentative="0">
      <w:start w:val="1"/>
      <w:numFmt w:val="decimal"/>
      <w:lvlText w:val="%1.%2.%3.%4.%5.%6"/>
      <w:lvlJc w:val="left"/>
      <w:pPr>
        <w:ind w:left="2510" w:hanging="1800"/>
      </w:pPr>
    </w:lvl>
    <w:lvl w:ilvl="6" w:tentative="0">
      <w:start w:val="1"/>
      <w:numFmt w:val="decimal"/>
      <w:lvlText w:val="%1.%2.%3.%4.%5.%6.%7"/>
      <w:lvlJc w:val="left"/>
      <w:pPr>
        <w:ind w:left="2652" w:hanging="1800"/>
      </w:pPr>
    </w:lvl>
    <w:lvl w:ilvl="7" w:tentative="0">
      <w:start w:val="1"/>
      <w:numFmt w:val="decimal"/>
      <w:lvlText w:val="%1.%2.%3.%4.%5.%6.%7.%8"/>
      <w:lvlJc w:val="left"/>
      <w:pPr>
        <w:ind w:left="3154" w:hanging="2160"/>
      </w:pPr>
    </w:lvl>
    <w:lvl w:ilvl="8" w:tentative="0">
      <w:start w:val="1"/>
      <w:numFmt w:val="decimal"/>
      <w:lvlText w:val="%1.%2.%3.%4.%5.%6.%7.%8.%9"/>
      <w:lvlJc w:val="left"/>
      <w:pPr>
        <w:ind w:left="3656" w:hanging="25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571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40" w:hanging="540"/>
      </w:pPr>
    </w:lvl>
    <w:lvl w:ilvl="1" w:tentative="0">
      <w:start w:val="1"/>
      <w:numFmt w:val="decimal"/>
      <w:lvlText w:val="%1.%2."/>
      <w:lvlJc w:val="left"/>
      <w:pPr>
        <w:ind w:left="1866" w:hanging="720"/>
      </w:pPr>
    </w:lvl>
    <w:lvl w:ilvl="2" w:tentative="0">
      <w:start w:val="1"/>
      <w:numFmt w:val="decimal"/>
      <w:lvlText w:val="%1.%2.%3."/>
      <w:lvlJc w:val="left"/>
      <w:pPr>
        <w:ind w:left="3372" w:hanging="1080"/>
      </w:pPr>
    </w:lvl>
    <w:lvl w:ilvl="3" w:tentative="0">
      <w:start w:val="1"/>
      <w:numFmt w:val="decimal"/>
      <w:lvlText w:val="%1.%2.%3.%4."/>
      <w:lvlJc w:val="left"/>
      <w:pPr>
        <w:ind w:left="4518" w:hanging="1080"/>
      </w:pPr>
    </w:lvl>
    <w:lvl w:ilvl="4" w:tentative="0">
      <w:start w:val="1"/>
      <w:numFmt w:val="decimal"/>
      <w:lvlText w:val="%1.%2.%3.%4.%5."/>
      <w:lvlJc w:val="left"/>
      <w:pPr>
        <w:ind w:left="6024" w:hanging="1440"/>
      </w:pPr>
    </w:lvl>
    <w:lvl w:ilvl="5" w:tentative="0">
      <w:start w:val="1"/>
      <w:numFmt w:val="decimal"/>
      <w:lvlText w:val="%1.%2.%3.%4.%5.%6."/>
      <w:lvlJc w:val="left"/>
      <w:pPr>
        <w:ind w:left="7530" w:hanging="1800"/>
      </w:pPr>
    </w:lvl>
    <w:lvl w:ilvl="6" w:tentative="0">
      <w:start w:val="1"/>
      <w:numFmt w:val="decimal"/>
      <w:lvlText w:val="%1.%2.%3.%4.%5.%6.%7."/>
      <w:lvlJc w:val="left"/>
      <w:pPr>
        <w:ind w:left="9036" w:hanging="2160"/>
      </w:pPr>
    </w:lvl>
    <w:lvl w:ilvl="7" w:tentative="0">
      <w:start w:val="1"/>
      <w:numFmt w:val="decimal"/>
      <w:lvlText w:val="%1.%2.%3.%4.%5.%6.%7.%8."/>
      <w:lvlJc w:val="left"/>
      <w:pPr>
        <w:ind w:left="10182" w:hanging="2160"/>
      </w:pPr>
    </w:lvl>
    <w:lvl w:ilvl="8" w:tentative="0">
      <w:start w:val="1"/>
      <w:numFmt w:val="decimal"/>
      <w:lvlText w:val="%1.%2.%3.%4.%5.%6.%7.%8.%9."/>
      <w:lvlJc w:val="left"/>
      <w:pPr>
        <w:ind w:left="11688" w:hanging="2520"/>
      </w:p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1931" w:hanging="360"/>
      </w:pPr>
    </w:lvl>
    <w:lvl w:ilvl="1" w:tentative="0">
      <w:start w:val="1"/>
      <w:numFmt w:val="lowerLetter"/>
      <w:lvlText w:val="%2."/>
      <w:lvlJc w:val="left"/>
      <w:pPr>
        <w:ind w:left="2651" w:hanging="360"/>
      </w:pPr>
    </w:lvl>
    <w:lvl w:ilvl="2" w:tentative="0">
      <w:start w:val="1"/>
      <w:numFmt w:val="lowerRoman"/>
      <w:lvlText w:val="%3."/>
      <w:lvlJc w:val="right"/>
      <w:pPr>
        <w:ind w:left="3371" w:hanging="180"/>
      </w:pPr>
    </w:lvl>
    <w:lvl w:ilvl="3" w:tentative="0">
      <w:start w:val="1"/>
      <w:numFmt w:val="decimal"/>
      <w:lvlText w:val="%4."/>
      <w:lvlJc w:val="left"/>
      <w:pPr>
        <w:ind w:left="4091" w:hanging="360"/>
      </w:pPr>
    </w:lvl>
    <w:lvl w:ilvl="4" w:tentative="0">
      <w:start w:val="1"/>
      <w:numFmt w:val="lowerLetter"/>
      <w:lvlText w:val="%5."/>
      <w:lvlJc w:val="left"/>
      <w:pPr>
        <w:ind w:left="4811" w:hanging="360"/>
      </w:pPr>
    </w:lvl>
    <w:lvl w:ilvl="5" w:tentative="0">
      <w:start w:val="1"/>
      <w:numFmt w:val="lowerRoman"/>
      <w:lvlText w:val="%6."/>
      <w:lvlJc w:val="right"/>
      <w:pPr>
        <w:ind w:left="5531" w:hanging="180"/>
      </w:pPr>
    </w:lvl>
    <w:lvl w:ilvl="6" w:tentative="0">
      <w:start w:val="1"/>
      <w:numFmt w:val="decimal"/>
      <w:lvlText w:val="%7."/>
      <w:lvlJc w:val="left"/>
      <w:pPr>
        <w:ind w:left="6251" w:hanging="360"/>
      </w:pPr>
    </w:lvl>
    <w:lvl w:ilvl="7" w:tentative="0">
      <w:start w:val="1"/>
      <w:numFmt w:val="lowerLetter"/>
      <w:lvlText w:val="%8."/>
      <w:lvlJc w:val="left"/>
      <w:pPr>
        <w:ind w:left="6971" w:hanging="360"/>
      </w:pPr>
    </w:lvl>
    <w:lvl w:ilvl="8" w:tentative="0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172A27"/>
    <w:rsid w:val="0C212631"/>
    <w:rsid w:val="7D444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ind w:firstLine="851"/>
      <w:jc w:val="both"/>
    </w:pPr>
    <w:rPr>
      <w:rFonts w:asciiTheme="minorHAnsi" w:hAnsiTheme="minorHAnsi" w:eastAsiaTheme="minorEastAsia" w:cstheme="minorBidi"/>
      <w:sz w:val="28"/>
      <w:szCs w:val="28"/>
      <w:lang w:val="en-US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66"/>
    <w:semiHidden/>
    <w:unhideWhenUsed/>
    <w:qFormat/>
    <w:uiPriority w:val="9"/>
    <w:pPr>
      <w:keepNext/>
      <w:keepLines/>
      <w:spacing w:before="40" w:after="0"/>
      <w:jc w:val="left"/>
      <w:outlineLvl w:val="6"/>
    </w:pPr>
    <w:rPr>
      <w:rFonts w:eastAsiaTheme="majorEastAsia" w:cstheme="majorBidi"/>
      <w:iCs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5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0"/>
    <w:pPr>
      <w:keepNext/>
      <w:keepLines/>
      <w:spacing w:before="480"/>
    </w:pPr>
    <w:rPr>
      <w:b/>
      <w:sz w:val="72"/>
      <w:szCs w:val="72"/>
    </w:r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Заголовок 1 Знак"/>
    <w:basedOn w:val="9"/>
    <w:link w:val="2"/>
    <w:qFormat/>
    <w:uiPriority w:val="9"/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customStyle="1" w:styleId="23">
    <w:name w:val="Заголовок 2 Знак"/>
    <w:basedOn w:val="9"/>
    <w:link w:val="3"/>
    <w:qFormat/>
    <w:uiPriority w:val="9"/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Верхний колонтитул Знак"/>
    <w:basedOn w:val="9"/>
    <w:link w:val="14"/>
    <w:uiPriority w:val="99"/>
    <w:rPr>
      <w:rFonts w:ascii="Times New Roman" w:hAnsi="Times New Roman"/>
      <w:sz w:val="28"/>
    </w:rPr>
  </w:style>
  <w:style w:type="character" w:customStyle="1" w:styleId="27">
    <w:name w:val="Нижний колонтитул Знак"/>
    <w:basedOn w:val="9"/>
    <w:link w:val="13"/>
    <w:qFormat/>
    <w:uiPriority w:val="99"/>
    <w:rPr>
      <w:rFonts w:ascii="Times New Roman" w:hAnsi="Times New Roman"/>
      <w:sz w:val="28"/>
    </w:rPr>
  </w:style>
  <w:style w:type="character" w:customStyle="1" w:styleId="28">
    <w:name w:val="pl-k"/>
    <w:basedOn w:val="9"/>
    <w:qFormat/>
    <w:uiPriority w:val="0"/>
  </w:style>
  <w:style w:type="character" w:customStyle="1" w:styleId="29">
    <w:name w:val="pl-en"/>
    <w:basedOn w:val="9"/>
    <w:qFormat/>
    <w:uiPriority w:val="0"/>
  </w:style>
  <w:style w:type="character" w:customStyle="1" w:styleId="30">
    <w:name w:val="pl-token"/>
    <w:basedOn w:val="9"/>
    <w:uiPriority w:val="0"/>
  </w:style>
  <w:style w:type="character" w:customStyle="1" w:styleId="31">
    <w:name w:val="pl-smi"/>
    <w:basedOn w:val="9"/>
    <w:qFormat/>
    <w:uiPriority w:val="0"/>
  </w:style>
  <w:style w:type="paragraph" w:customStyle="1" w:styleId="32">
    <w:name w:val="msonormal"/>
    <w:basedOn w:val="1"/>
    <w:qFormat/>
    <w:uiPriority w:val="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33">
    <w:name w:val="pl-s"/>
    <w:basedOn w:val="9"/>
    <w:qFormat/>
    <w:uiPriority w:val="0"/>
  </w:style>
  <w:style w:type="character" w:customStyle="1" w:styleId="34">
    <w:name w:val="pl-pds"/>
    <w:basedOn w:val="9"/>
    <w:uiPriority w:val="0"/>
  </w:style>
  <w:style w:type="character" w:customStyle="1" w:styleId="35">
    <w:name w:val="pl-c1"/>
    <w:basedOn w:val="9"/>
    <w:qFormat/>
    <w:uiPriority w:val="0"/>
  </w:style>
  <w:style w:type="table" w:customStyle="1" w:styleId="36">
    <w:name w:val="_Style 43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7">
    <w:name w:val="_Style 44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8">
    <w:name w:val="_Style 45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9">
    <w:name w:val="_Style 46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0">
    <w:name w:val="_Style 47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1">
    <w:name w:val="_Style 48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2">
    <w:name w:val="_Style 49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3">
    <w:name w:val="_Style 50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4">
    <w:name w:val="_Style 51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5">
    <w:name w:val="_Style 52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6">
    <w:name w:val="_Style 53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7">
    <w:name w:val="_Style 54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8">
    <w:name w:val="_Style 55"/>
    <w:basedOn w:val="21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9">
    <w:name w:val="_Style 56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0">
    <w:name w:val="_Style 57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1">
    <w:name w:val="_Style 58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2">
    <w:name w:val="_Style 59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_Style 60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4">
    <w:name w:val="_Style 61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5">
    <w:name w:val="_Style 62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6">
    <w:name w:val="_Style 63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7">
    <w:name w:val="_Style 64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8">
    <w:name w:val="_Style 65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9">
    <w:name w:val="_Style 66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0">
    <w:name w:val="_Style 67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1">
    <w:name w:val="_Style 68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2">
    <w:name w:val="_Style 69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63">
    <w:name w:val="pl-ent"/>
    <w:basedOn w:val="9"/>
    <w:qFormat/>
    <w:uiPriority w:val="0"/>
  </w:style>
  <w:style w:type="character" w:customStyle="1" w:styleId="64">
    <w:name w:val="pl-e"/>
    <w:basedOn w:val="9"/>
    <w:qFormat/>
    <w:uiPriority w:val="0"/>
  </w:style>
  <w:style w:type="character" w:customStyle="1" w:styleId="65">
    <w:name w:val="Текст выноски Знак"/>
    <w:basedOn w:val="9"/>
    <w:link w:val="11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6">
    <w:name w:val="Заголовок 7 Знак"/>
    <w:basedOn w:val="9"/>
    <w:link w:val="8"/>
    <w:semiHidden/>
    <w:uiPriority w:val="9"/>
    <w:rPr>
      <w:rFonts w:eastAsiaTheme="majorEastAsia" w:cstheme="majorBidi"/>
      <w:iCs/>
    </w:rPr>
  </w:style>
  <w:style w:type="table" w:customStyle="1" w:styleId="67">
    <w:name w:val="_Style 76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8">
    <w:name w:val="_Style 77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9">
    <w:name w:val="_Style 78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0">
    <w:name w:val="_Style 79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1">
    <w:name w:val="_Style 80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2">
    <w:name w:val="_Style 81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3">
    <w:name w:val="_Style 82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4">
    <w:name w:val="_Style 83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5">
    <w:name w:val="_Style 84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6">
    <w:name w:val="_Style 85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7">
    <w:name w:val="_Style 86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8">
    <w:name w:val="_Style 87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79">
    <w:name w:val="_Style 88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0">
    <w:name w:val="_Style 89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1">
    <w:name w:val="_Style 90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2">
    <w:name w:val="_Style 91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3">
    <w:name w:val="_Style 92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4">
    <w:name w:val="_Style 93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5">
    <w:name w:val="_Style 94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6">
    <w:name w:val="_Style 95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7">
    <w:name w:val="_Style 96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8">
    <w:name w:val="_Style 97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9">
    <w:name w:val="_Style 98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0">
    <w:name w:val="_Style 99"/>
    <w:basedOn w:val="21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1">
    <w:name w:val="_Style 100"/>
    <w:basedOn w:val="21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2">
    <w:name w:val="_Style 101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3">
    <w:name w:val="_Style 102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4">
    <w:name w:val="_Style 103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5">
    <w:name w:val="_Style 104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6">
    <w:name w:val="_Style 105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7">
    <w:name w:val="_Style 106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8">
    <w:name w:val="_Style 107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99">
    <w:name w:val="_Style 108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0">
    <w:name w:val="_Style 109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1">
    <w:name w:val="_Style 110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2">
    <w:name w:val="_Style 111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3">
    <w:name w:val="_Style 112"/>
    <w:basedOn w:val="21"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4">
    <w:name w:val="_Style 113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05">
    <w:name w:val="_Style 114"/>
    <w:basedOn w:val="21"/>
    <w:qFormat/>
    <w:uiPriority w:val="0"/>
    <w:pPr>
      <w:spacing w:after="0" w:line="240" w:lineRule="auto"/>
    </w:pPr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mw8l4McfRrPdbd/rc0BGCliXw==">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2021-05-13T15:04:00Z</dcterms:created>
  <dc:creator>RePack by Diakov</dc:creator>
  <cp:lastModifiedBy>Ангелина Бережн�</cp:lastModifiedBy>
  <dcterms:modified xsi:type="dcterms:W3CDTF">2021-10-25T17:32:43Z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5B565D8023B94A12BA3F1A4F147DBB66</vt:lpwstr>
  </property>
</Properties>
</file>